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BF85" w14:textId="77777777" w:rsidR="00AA2DE6" w:rsidRDefault="00A55185">
      <w:pPr>
        <w:jc w:val="both"/>
      </w:pPr>
      <w:r>
        <w:rPr>
          <w:rFonts w:ascii="Comic Sans MS" w:hAnsi="Comic Sans MS" w:cs="Arial"/>
          <w:b/>
        </w:rPr>
        <w:t>Estruturas de Dados</w:t>
      </w:r>
    </w:p>
    <w:p w14:paraId="32E52DEE" w14:textId="77777777" w:rsidR="00AA2DE6" w:rsidRDefault="00AA2DE6">
      <w:pPr>
        <w:jc w:val="center"/>
        <w:rPr>
          <w:rFonts w:ascii="Comic Sans MS" w:hAnsi="Comic Sans MS" w:cs="Arial"/>
        </w:rPr>
      </w:pPr>
    </w:p>
    <w:p w14:paraId="1D1FCA6C" w14:textId="77777777" w:rsidR="00AA2DE6" w:rsidRDefault="00A55185">
      <w:pPr>
        <w:jc w:val="center"/>
        <w:rPr>
          <w:rFonts w:ascii="Comic Sans MS" w:hAnsi="Comic Sans MS" w:cs="Arial"/>
          <w:b/>
          <w:u w:val="single"/>
        </w:rPr>
      </w:pPr>
      <w:r>
        <w:rPr>
          <w:rFonts w:ascii="Comic Sans MS" w:hAnsi="Comic Sans MS" w:cs="Arial"/>
          <w:b/>
          <w:u w:val="single"/>
        </w:rPr>
        <w:t>Exercícios</w:t>
      </w:r>
    </w:p>
    <w:p w14:paraId="67A5453C" w14:textId="77777777" w:rsidR="00AA2DE6" w:rsidRDefault="00AA2DE6">
      <w:pPr>
        <w:jc w:val="center"/>
        <w:rPr>
          <w:rFonts w:ascii="Comic Sans MS" w:hAnsi="Comic Sans MS" w:cs="Arial"/>
        </w:rPr>
      </w:pPr>
    </w:p>
    <w:p w14:paraId="4A5DEAE2" w14:textId="77777777" w:rsidR="00AA2DE6" w:rsidRDefault="00A55185">
      <w:pPr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- Recursividade</w:t>
      </w:r>
    </w:p>
    <w:p w14:paraId="1008C303" w14:textId="77777777" w:rsidR="00AA2DE6" w:rsidRDefault="00AA2DE6">
      <w:pPr>
        <w:jc w:val="both"/>
        <w:rPr>
          <w:rFonts w:ascii="Comic Sans MS" w:hAnsi="Comic Sans MS" w:cs="Arial"/>
        </w:rPr>
      </w:pPr>
    </w:p>
    <w:p w14:paraId="3B2DF493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1) Faça um programa que apresente um menu inicial com as seguintes opções:</w:t>
      </w:r>
    </w:p>
    <w:p w14:paraId="6D0C84DD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MENU PRINCIPAL</w:t>
      </w:r>
    </w:p>
    <w:p w14:paraId="14520DD8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 – Funções sem vetor</w:t>
      </w:r>
    </w:p>
    <w:p w14:paraId="2AE9DF2D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2 – Funções com vetor</w:t>
      </w:r>
    </w:p>
    <w:p w14:paraId="692394AA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3 - Sair</w:t>
      </w:r>
    </w:p>
    <w:p w14:paraId="150B3D5D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Digite a opção desejada: _</w:t>
      </w:r>
    </w:p>
    <w:p w14:paraId="6B3DD912" w14:textId="77777777" w:rsidR="00AA2DE6" w:rsidRDefault="00AA2DE6">
      <w:pPr>
        <w:jc w:val="both"/>
        <w:rPr>
          <w:rFonts w:ascii="Comic Sans MS" w:hAnsi="Comic Sans MS" w:cs="Arial"/>
        </w:rPr>
      </w:pPr>
    </w:p>
    <w:p w14:paraId="3EBD81E6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Se o usuário escolher a opção 1, solicite um número inteiro inicial e um número inteiro final. O número final deve ser maior que o inicial. Em seguida apresente um segundo menu com as seguintes opções:</w:t>
      </w:r>
    </w:p>
    <w:p w14:paraId="072D1FDD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MENU SECUNDÁRIO</w:t>
      </w:r>
    </w:p>
    <w:p w14:paraId="692C0373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1 - Inteiros em ordem crescente</w:t>
      </w:r>
    </w:p>
    <w:p w14:paraId="588D4C63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2 - Inteiros em ordem decrescente</w:t>
      </w:r>
    </w:p>
    <w:p w14:paraId="3FB8443D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3 - Inteiros ímpares (crescente)</w:t>
      </w:r>
    </w:p>
    <w:p w14:paraId="1B1E9C93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4 - Somatório dos inteiros</w:t>
      </w:r>
    </w:p>
    <w:p w14:paraId="006960AA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Faça uma função recursiva para cada opção desse segundo menu.</w:t>
      </w:r>
    </w:p>
    <w:p w14:paraId="65AE0224" w14:textId="77777777" w:rsidR="00AA2DE6" w:rsidRDefault="00AA2DE6">
      <w:pPr>
        <w:jc w:val="both"/>
        <w:rPr>
          <w:rFonts w:ascii="Comic Sans MS" w:hAnsi="Comic Sans MS" w:cs="Arial"/>
        </w:rPr>
      </w:pPr>
    </w:p>
    <w:p w14:paraId="5F951B9C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Se o usuário escolher a opção 2 (do menu inicial), solicite vários números inteiros (armazene num vetor) e em seguida faça uma função recursiva que calcule o somatório dos números do vetor.</w:t>
      </w:r>
    </w:p>
    <w:p w14:paraId="7651138C" w14:textId="77777777" w:rsidR="00AA2DE6" w:rsidRDefault="00AA2DE6">
      <w:pPr>
        <w:jc w:val="both"/>
        <w:rPr>
          <w:rFonts w:ascii="Comic Sans MS" w:hAnsi="Comic Sans MS" w:cs="Arial"/>
        </w:rPr>
      </w:pPr>
    </w:p>
    <w:p w14:paraId="1F67E6EF" w14:textId="77777777" w:rsidR="00AA2DE6" w:rsidRDefault="00AA2DE6">
      <w:pPr>
        <w:jc w:val="both"/>
        <w:rPr>
          <w:rFonts w:ascii="Comic Sans MS" w:hAnsi="Comic Sans MS" w:cs="Arial"/>
        </w:rPr>
      </w:pPr>
    </w:p>
    <w:p w14:paraId="70132913" w14:textId="77777777" w:rsidR="00AA2DE6" w:rsidRDefault="00A55185">
      <w:pPr>
        <w:jc w:val="both"/>
      </w:pPr>
      <w:r>
        <w:rPr>
          <w:rFonts w:ascii="Comic Sans MS" w:hAnsi="Comic Sans MS" w:cs="Arial"/>
        </w:rPr>
        <w:t>2) Escreva uma função recursiva chamada potencia(x, y), que retorne a base x elevado ao expoente y.</w:t>
      </w:r>
    </w:p>
    <w:p w14:paraId="2A1BBE55" w14:textId="77777777" w:rsidR="00AA2DE6" w:rsidRDefault="00AA2DE6">
      <w:pPr>
        <w:jc w:val="both"/>
        <w:rPr>
          <w:rFonts w:ascii="Comic Sans MS" w:hAnsi="Comic Sans MS" w:cs="Arial"/>
        </w:rPr>
      </w:pPr>
    </w:p>
    <w:p w14:paraId="0561833F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using System;</w:t>
      </w:r>
    </w:p>
    <w:p w14:paraId="08F4BC7D" w14:textId="77777777" w:rsidR="00AA2DE6" w:rsidRPr="00F916BE" w:rsidRDefault="00AA2DE6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</w:p>
    <w:p w14:paraId="2FEFCE85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public class Potencia {</w:t>
      </w:r>
    </w:p>
    <w:p w14:paraId="1DD28641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public static double potencia(double x, int y) {</w:t>
      </w:r>
    </w:p>
    <w:p w14:paraId="30753F76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if (y == 0) {</w:t>
      </w:r>
    </w:p>
    <w:p w14:paraId="1D104F29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return 1;</w:t>
      </w:r>
    </w:p>
    <w:p w14:paraId="15B9A1B4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0D7D26A6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else if (y == 1) {</w:t>
      </w:r>
    </w:p>
    <w:p w14:paraId="154060E2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return x;</w:t>
      </w:r>
    </w:p>
    <w:p w14:paraId="61D188E1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3E7D0438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lastRenderedPageBreak/>
        <w:t>        else if (y &lt; 0) {</w:t>
      </w:r>
    </w:p>
    <w:p w14:paraId="5D17A212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return 1 / potencia(x, -y);</w:t>
      </w:r>
    </w:p>
    <w:p w14:paraId="6EB1828C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2AEA3849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else if (y % 2 == 0) {</w:t>
      </w:r>
    </w:p>
    <w:p w14:paraId="767E1312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return potencia(x*x, y/2);</w:t>
      </w:r>
    </w:p>
    <w:p w14:paraId="5DAE8F7A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0CC31191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else {</w:t>
      </w:r>
    </w:p>
    <w:p w14:paraId="32859DC6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return x * potencia(x*x, (y-1)/2);</w:t>
      </w:r>
    </w:p>
    <w:p w14:paraId="4B029450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3D00A3AB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5C93B275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public static void Main() {</w:t>
      </w:r>
    </w:p>
    <w:p w14:paraId="29321C74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double resultado = potencia(2, 3);</w:t>
      </w:r>
    </w:p>
    <w:p w14:paraId="027A61D7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Console.WriteLine(resultado);</w:t>
      </w:r>
    </w:p>
    <w:p w14:paraId="2C082476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4F6B94EA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6D3CC1E0" w14:textId="77777777" w:rsidR="00AA2DE6" w:rsidRDefault="00AA2DE6">
      <w:pPr>
        <w:spacing w:line="285" w:lineRule="atLeast"/>
        <w:rPr>
          <w:rFonts w:ascii="Consolas;Courier New;monospace" w:hAnsi="Consolas;Courier New;monospace"/>
          <w:color w:val="D4D4D4"/>
          <w:sz w:val="21"/>
          <w:highlight w:val="black"/>
        </w:rPr>
      </w:pPr>
    </w:p>
    <w:p w14:paraId="4EE6ABA8" w14:textId="77777777" w:rsidR="00AA2DE6" w:rsidRDefault="00AA2DE6">
      <w:pPr>
        <w:jc w:val="both"/>
        <w:rPr>
          <w:rFonts w:ascii="Comic Sans MS" w:hAnsi="Comic Sans MS" w:cs="Arial"/>
        </w:rPr>
      </w:pPr>
      <w:bookmarkStart w:id="0" w:name="__DdeLink__1496_26527649921"/>
      <w:bookmarkEnd w:id="0"/>
    </w:p>
    <w:p w14:paraId="02541A7C" w14:textId="77777777" w:rsidR="00AA2DE6" w:rsidRDefault="00AA2DE6">
      <w:pPr>
        <w:jc w:val="both"/>
        <w:rPr>
          <w:rFonts w:ascii="Comic Sans MS" w:hAnsi="Comic Sans MS" w:cs="Arial"/>
        </w:rPr>
      </w:pPr>
    </w:p>
    <w:p w14:paraId="6F88C157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3) Implemente uma versão recursiva da seguinte função iterativa. Faça a repetição recursiva somente do for, não precisa fazer da expressão i * i * i.</w:t>
      </w:r>
    </w:p>
    <w:p w14:paraId="6C6E0C95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void cubos (int n)</w:t>
      </w:r>
    </w:p>
    <w:p w14:paraId="54E5A923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{</w:t>
      </w:r>
    </w:p>
    <w:p w14:paraId="09968B0B" w14:textId="77777777" w:rsidR="00AA2DE6" w:rsidRDefault="00A55185">
      <w:pPr>
        <w:ind w:left="708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for (int i = 1; i &lt;= n; i++)</w:t>
      </w:r>
    </w:p>
    <w:p w14:paraId="6F60EAFA" w14:textId="77777777" w:rsidR="00AA2DE6" w:rsidRDefault="00A55185">
      <w:pPr>
        <w:ind w:left="1416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Controle.WrilteLine(i * i * i);</w:t>
      </w:r>
    </w:p>
    <w:p w14:paraId="74236BAF" w14:textId="77777777" w:rsidR="00AA2DE6" w:rsidRDefault="00A55185">
      <w:pPr>
        <w:ind w:firstLine="708"/>
        <w:jc w:val="both"/>
      </w:pPr>
      <w:r>
        <w:rPr>
          <w:rFonts w:ascii="Comic Sans MS" w:hAnsi="Comic Sans MS" w:cs="Arial"/>
        </w:rPr>
        <w:t>}</w:t>
      </w:r>
    </w:p>
    <w:p w14:paraId="0DE703F3" w14:textId="77777777" w:rsidR="00AA2DE6" w:rsidRDefault="00AA2DE6">
      <w:pPr>
        <w:ind w:firstLine="708"/>
        <w:jc w:val="both"/>
        <w:rPr>
          <w:rFonts w:ascii="Comic Sans MS" w:hAnsi="Comic Sans MS" w:cs="Arial"/>
        </w:rPr>
      </w:pPr>
    </w:p>
    <w:p w14:paraId="728F3FFD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using System;</w:t>
      </w:r>
    </w:p>
    <w:p w14:paraId="7C96CE62" w14:textId="77777777" w:rsidR="00AA2DE6" w:rsidRPr="00F916BE" w:rsidRDefault="00AA2DE6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</w:p>
    <w:p w14:paraId="40788102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public class Cubos_recursivos {</w:t>
      </w:r>
    </w:p>
    <w:p w14:paraId="69FA09DB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public static void Cubos(int n) {</w:t>
      </w:r>
    </w:p>
    <w:p w14:paraId="3859187C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CubosRecursivo(n, 1);</w:t>
      </w:r>
    </w:p>
    <w:p w14:paraId="4D0D2589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0C65E678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public static void CubosRecursivo(int n, int i) {</w:t>
      </w:r>
    </w:p>
    <w:p w14:paraId="3C473A13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if (i &lt;= n) {</w:t>
      </w:r>
    </w:p>
    <w:p w14:paraId="138BB263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Console.WriteLine(i * i * i);</w:t>
      </w:r>
    </w:p>
    <w:p w14:paraId="71473E61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CubosRecursivo(n, i + 1);</w:t>
      </w:r>
    </w:p>
    <w:p w14:paraId="5530F4D7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522DC1A2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406A4269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public static void Main() {</w:t>
      </w:r>
    </w:p>
    <w:p w14:paraId="478298D3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Cubos(5); </w:t>
      </w:r>
    </w:p>
    <w:p w14:paraId="782DB8F5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0D1D74D6" w14:textId="77777777" w:rsidR="00AA2DE6" w:rsidRPr="00F916BE" w:rsidRDefault="00A55185" w:rsidP="00F916BE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</w:pPr>
      <w:r w:rsidRPr="00F916BE"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3E17E386" w14:textId="77777777" w:rsidR="00AA2DE6" w:rsidRDefault="00AA2DE6">
      <w:pPr>
        <w:spacing w:line="285" w:lineRule="atLeast"/>
        <w:rPr>
          <w:rFonts w:ascii="Consolas;Courier New;monospace" w:hAnsi="Consolas;Courier New;monospace"/>
          <w:color w:val="D4D4D4"/>
          <w:sz w:val="21"/>
          <w:highlight w:val="black"/>
        </w:rPr>
      </w:pPr>
    </w:p>
    <w:p w14:paraId="358064D8" w14:textId="77777777" w:rsidR="00AA2DE6" w:rsidRDefault="00AA2DE6">
      <w:pPr>
        <w:ind w:firstLine="708"/>
        <w:jc w:val="both"/>
        <w:rPr>
          <w:rFonts w:ascii="Comic Sans MS" w:hAnsi="Comic Sans MS" w:cs="Arial"/>
        </w:rPr>
      </w:pPr>
    </w:p>
    <w:p w14:paraId="19A99228" w14:textId="77777777" w:rsidR="00AA2DE6" w:rsidRDefault="00AA2DE6">
      <w:pPr>
        <w:jc w:val="both"/>
        <w:rPr>
          <w:rFonts w:ascii="Comic Sans MS" w:hAnsi="Comic Sans MS" w:cs="Arial"/>
        </w:rPr>
      </w:pPr>
    </w:p>
    <w:p w14:paraId="1958BA49" w14:textId="77777777" w:rsidR="00AA2DE6" w:rsidRDefault="00AA2DE6">
      <w:pPr>
        <w:jc w:val="both"/>
        <w:rPr>
          <w:rFonts w:ascii="Comic Sans MS" w:hAnsi="Comic Sans MS" w:cs="Arial"/>
        </w:rPr>
      </w:pPr>
    </w:p>
    <w:p w14:paraId="7BEF4D5F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4) Baseado no algoritmo de Euclides, implemente uma função recursiva para determinar o máximo divisor comum (mdc) entre dois números inteiros x e y.</w:t>
      </w:r>
    </w:p>
    <w:p w14:paraId="267820F6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Algoritmo de Euclides:</w:t>
      </w:r>
    </w:p>
    <w:p w14:paraId="69954320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se (x = y) retorna x</w:t>
      </w:r>
    </w:p>
    <w:p w14:paraId="1E3D0096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senão se (x &lt; y) retorna mdc(y, x)</w:t>
      </w:r>
    </w:p>
    <w:p w14:paraId="254C4BCB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senão retorna mdc(x - y, y)</w:t>
      </w:r>
    </w:p>
    <w:p w14:paraId="7B04614A" w14:textId="77777777" w:rsidR="00AA2DE6" w:rsidRDefault="00AA2DE6">
      <w:pPr>
        <w:jc w:val="both"/>
        <w:rPr>
          <w:rFonts w:ascii="Comic Sans MS" w:hAnsi="Comic Sans MS" w:cs="Arial"/>
        </w:rPr>
      </w:pPr>
    </w:p>
    <w:p w14:paraId="72155D13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38A09238" w14:textId="77777777" w:rsidR="00AA2DE6" w:rsidRDefault="00AA2DE6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031652F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Mdc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0A79F22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034A7D0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12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5BAB90B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18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5FDB678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mdc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MDC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7F1F354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"O MDC de {0} e {1} é: {2}"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mdc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6B4AD394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30A3D45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MDC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181700E1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==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45896C5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440E0CB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6A0A8A6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&lt;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316CFEB8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MDC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3D749623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3CB0868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5B2572E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MDC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-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46B713C4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787E10F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175E51A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186FB091" w14:textId="77777777" w:rsidR="00AA2DE6" w:rsidRDefault="00AA2DE6"/>
    <w:p w14:paraId="0FD55AEF" w14:textId="77777777" w:rsidR="00AA2DE6" w:rsidRDefault="00AA2DE6">
      <w:pPr>
        <w:jc w:val="both"/>
        <w:rPr>
          <w:rFonts w:ascii="Comic Sans MS" w:hAnsi="Comic Sans MS" w:cs="Arial"/>
        </w:rPr>
      </w:pPr>
    </w:p>
    <w:p w14:paraId="070E3568" w14:textId="77777777" w:rsidR="00AA2DE6" w:rsidRDefault="00AA2DE6">
      <w:pPr>
        <w:jc w:val="both"/>
        <w:rPr>
          <w:rFonts w:ascii="Comic Sans MS" w:hAnsi="Comic Sans MS" w:cs="Arial"/>
        </w:rPr>
      </w:pPr>
    </w:p>
    <w:p w14:paraId="47237B32" w14:textId="77777777" w:rsidR="00AA2DE6" w:rsidRDefault="00AA2DE6">
      <w:pPr>
        <w:jc w:val="both"/>
        <w:rPr>
          <w:rFonts w:ascii="Comic Sans MS" w:hAnsi="Comic Sans MS" w:cs="Arial"/>
        </w:rPr>
      </w:pPr>
    </w:p>
    <w:p w14:paraId="373A11A5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5) A Série de Fibonacci pode ser definida da seguinte maneira:</w:t>
      </w:r>
    </w:p>
    <w:p w14:paraId="49C3B0AC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se (n == 0 ou n == 1) retorna n</w:t>
      </w:r>
    </w:p>
    <w:p w14:paraId="735D8621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se (n &gt;= 2) retorna fib(n – 1) + fib(n – 2)</w:t>
      </w:r>
    </w:p>
    <w:p w14:paraId="65EFA369" w14:textId="59DF5D2C" w:rsidR="00AA2DE6" w:rsidRDefault="001B2E98">
      <w:pPr>
        <w:jc w:val="center"/>
      </w:pPr>
      <w:r>
        <w:rPr>
          <w:noProof/>
        </w:rPr>
        <w:lastRenderedPageBreak/>
        <w:pict w14:anchorId="480098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Figura1" o:spid="_x0000_i1025" type="#_x0000_t75" style="width:272.25pt;height:153pt;visibility:visible">
            <v:imagedata r:id="rId12" o:title=""/>
          </v:shape>
        </w:pict>
      </w:r>
    </w:p>
    <w:p w14:paraId="355CE410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Seja fib(n) uma função que retorna o n-ésimo termo da série de Fibonacci, implemente uma versão recursiva e outra iterativa. Observe que a partir de um determinado número, a função recursiva começa a ficar mais lenta que a iterativa.</w:t>
      </w:r>
    </w:p>
    <w:p w14:paraId="47A60963" w14:textId="77777777" w:rsidR="00AA2DE6" w:rsidRDefault="00AA2DE6">
      <w:pPr>
        <w:ind w:firstLine="708"/>
        <w:jc w:val="both"/>
        <w:rPr>
          <w:rFonts w:ascii="Comic Sans MS" w:hAnsi="Comic Sans MS" w:cs="Arial"/>
        </w:rPr>
      </w:pPr>
    </w:p>
    <w:p w14:paraId="47C2F10F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Função recursiva:</w:t>
      </w:r>
    </w:p>
    <w:p w14:paraId="1CA69AFA" w14:textId="77777777" w:rsidR="00AA2DE6" w:rsidRDefault="00AA2DE6">
      <w:pPr>
        <w:ind w:firstLine="708"/>
        <w:jc w:val="both"/>
        <w:rPr>
          <w:rFonts w:ascii="Comic Sans MS" w:hAnsi="Comic Sans MS" w:cs="Arial"/>
        </w:rPr>
      </w:pPr>
    </w:p>
    <w:p w14:paraId="3E942A1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551F497C" w14:textId="77777777" w:rsidR="00AA2DE6" w:rsidRDefault="00AA2DE6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2C52FC6E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Program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06AACE6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61BCC8A3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&lt;=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++) {</w:t>
      </w:r>
    </w:p>
    <w:p w14:paraId="226A0E2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$"FibRecursive({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}) = {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FibRecursive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)}"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59ADA81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76163D7D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4E41DB0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FibRecursive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4F7C3D5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||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6C49E30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6996AA9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541BBEEB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</w:p>
    <w:p w14:paraId="47782991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FibRecursive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) +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FibRecursive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67DF849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04EEFB7D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5F32A155" w14:textId="77777777" w:rsidR="00AA2DE6" w:rsidRDefault="00AA2DE6"/>
    <w:p w14:paraId="34641930" w14:textId="77777777" w:rsidR="00AA2DE6" w:rsidRDefault="00AA2DE6">
      <w:pPr>
        <w:ind w:firstLine="708"/>
        <w:jc w:val="both"/>
        <w:rPr>
          <w:rFonts w:ascii="Comic Sans MS" w:hAnsi="Comic Sans MS" w:cs="Arial"/>
        </w:rPr>
      </w:pPr>
    </w:p>
    <w:p w14:paraId="7F272212" w14:textId="77777777" w:rsidR="00AA2DE6" w:rsidRDefault="00AA2DE6">
      <w:pPr>
        <w:ind w:firstLine="708"/>
        <w:jc w:val="both"/>
        <w:rPr>
          <w:rFonts w:ascii="Comic Sans MS" w:hAnsi="Comic Sans MS" w:cs="Arial"/>
        </w:rPr>
      </w:pPr>
    </w:p>
    <w:p w14:paraId="1B53125D" w14:textId="77777777" w:rsidR="00AA2DE6" w:rsidRDefault="00AA2DE6">
      <w:pPr>
        <w:ind w:firstLine="708"/>
        <w:jc w:val="both"/>
        <w:rPr>
          <w:rFonts w:ascii="Comic Sans MS" w:hAnsi="Comic Sans MS" w:cs="Arial"/>
        </w:rPr>
      </w:pPr>
    </w:p>
    <w:p w14:paraId="5CF43D25" w14:textId="77777777" w:rsidR="00AA2DE6" w:rsidRDefault="00AA2DE6">
      <w:pPr>
        <w:ind w:firstLine="708"/>
        <w:jc w:val="both"/>
        <w:rPr>
          <w:rFonts w:ascii="Comic Sans MS" w:hAnsi="Comic Sans MS" w:cs="Arial"/>
        </w:rPr>
      </w:pPr>
    </w:p>
    <w:p w14:paraId="20DA9999" w14:textId="77777777" w:rsidR="00AA2DE6" w:rsidRDefault="00AA2DE6">
      <w:pPr>
        <w:jc w:val="both"/>
        <w:rPr>
          <w:rFonts w:ascii="Comic Sans MS" w:hAnsi="Comic Sans MS" w:cs="Arial"/>
        </w:rPr>
      </w:pPr>
    </w:p>
    <w:p w14:paraId="7D433E4C" w14:textId="77777777" w:rsidR="00AA2DE6" w:rsidRDefault="00AA2DE6">
      <w:pPr>
        <w:jc w:val="both"/>
        <w:rPr>
          <w:rFonts w:ascii="Comic Sans MS" w:hAnsi="Comic Sans MS" w:cs="Arial"/>
        </w:rPr>
      </w:pPr>
    </w:p>
    <w:p w14:paraId="17B9E0E6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6) Defina uma função recursiva que converte um número inteiro para a base binária.</w:t>
      </w:r>
    </w:p>
    <w:p w14:paraId="50F591A0" w14:textId="77777777" w:rsidR="00AA2DE6" w:rsidRDefault="00AA2DE6">
      <w:pPr>
        <w:rPr>
          <w:rFonts w:ascii="Comic Sans MS" w:hAnsi="Comic Sans MS" w:cs="Arial"/>
        </w:rPr>
      </w:pPr>
    </w:p>
    <w:p w14:paraId="77E07832" w14:textId="77777777" w:rsidR="00AA2DE6" w:rsidRDefault="00AA2DE6">
      <w:pPr>
        <w:rPr>
          <w:rFonts w:ascii="Comic Sans MS" w:hAnsi="Comic Sans MS" w:cs="Arial"/>
        </w:rPr>
      </w:pPr>
    </w:p>
    <w:p w14:paraId="79700488" w14:textId="77777777" w:rsidR="00AA2DE6" w:rsidRDefault="00AA2DE6">
      <w:pPr>
        <w:rPr>
          <w:rFonts w:ascii="Comic Sans MS" w:hAnsi="Comic Sans MS" w:cs="Arial"/>
        </w:rPr>
      </w:pPr>
    </w:p>
    <w:p w14:paraId="596AC4A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lastRenderedPageBreak/>
        <w:t>using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7007F0A5" w14:textId="77777777" w:rsidR="00AA2DE6" w:rsidRDefault="00AA2DE6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7BA7D4F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Program</w:t>
      </w:r>
    </w:p>
    <w:p w14:paraId="70A0E3B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{</w:t>
      </w:r>
    </w:p>
    <w:p w14:paraId="674CA5F1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        </w:t>
      </w:r>
    </w:p>
    <w:p w14:paraId="0286ECE4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"Digite um número inteiro: 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0D3A8E3E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num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Parse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ReadLine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());</w:t>
      </w:r>
    </w:p>
    <w:p w14:paraId="1A6FA8D6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binary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DecimalToBinary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num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      </w:t>
      </w:r>
    </w:p>
    <w:p w14:paraId="48ACC8B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$"O número 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num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} em binário é: 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binary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}"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       </w:t>
      </w:r>
    </w:p>
    <w:p w14:paraId="279CDACD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4782C33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DecimalToBinary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7E86E4A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17FF8B54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"0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4190DE4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6DABE53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76855B4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"1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750A9238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319864CE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3E60136B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binary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DecimalToBinary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/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            </w:t>
      </w:r>
    </w:p>
    <w:p w14:paraId="06D5CEE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%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            </w:t>
      </w:r>
    </w:p>
    <w:p w14:paraId="536E73DD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binary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"0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4F5FD53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}</w:t>
      </w:r>
    </w:p>
    <w:p w14:paraId="2A83FA2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242042B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binary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"1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04AD630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}</w:t>
      </w:r>
    </w:p>
    <w:p w14:paraId="0ABD65AE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1EF27F08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58001FE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17D5FF59" w14:textId="77777777" w:rsidR="00AA2DE6" w:rsidRDefault="00AA2DE6"/>
    <w:p w14:paraId="07B1C5EA" w14:textId="77777777" w:rsidR="00AA2DE6" w:rsidRDefault="00AA2DE6">
      <w:pPr>
        <w:rPr>
          <w:rFonts w:ascii="Comic Sans MS" w:hAnsi="Comic Sans MS" w:cs="Arial"/>
        </w:rPr>
      </w:pPr>
    </w:p>
    <w:p w14:paraId="4A02478C" w14:textId="77777777" w:rsidR="00AA2DE6" w:rsidRDefault="00AA2DE6">
      <w:pPr>
        <w:rPr>
          <w:rFonts w:ascii="Comic Sans MS" w:hAnsi="Comic Sans MS" w:cs="Arial"/>
        </w:rPr>
      </w:pPr>
    </w:p>
    <w:p w14:paraId="547F9FC6" w14:textId="77777777" w:rsidR="00AA2DE6" w:rsidRDefault="00A55185">
      <w:pPr>
        <w:rPr>
          <w:rFonts w:ascii="Comic Sans MS" w:hAnsi="Comic Sans MS" w:cs="Arial"/>
        </w:rPr>
      </w:pPr>
      <w:r>
        <w:rPr>
          <w:rFonts w:ascii="Comic Sans MS" w:hAnsi="Comic Sans MS" w:cs="Arial"/>
        </w:rPr>
        <w:t>7) Qual o valor de retorno da função a seguir, caso n = 27?</w:t>
      </w:r>
    </w:p>
    <w:p w14:paraId="3F214792" w14:textId="77777777" w:rsidR="00AA2DE6" w:rsidRDefault="00AA2DE6">
      <w:pPr>
        <w:rPr>
          <w:rFonts w:ascii="Comic Sans MS" w:hAnsi="Comic Sans MS" w:cs="Arial"/>
        </w:rPr>
      </w:pPr>
    </w:p>
    <w:p w14:paraId="7AC3814E" w14:textId="77777777" w:rsidR="00AA2DE6" w:rsidRDefault="00A55185">
      <w:pPr>
        <w:ind w:firstLine="708"/>
        <w:rPr>
          <w:rFonts w:ascii="Comic Sans MS" w:hAnsi="Comic Sans MS" w:cs="Arial"/>
        </w:rPr>
      </w:pPr>
      <w:r>
        <w:rPr>
          <w:rFonts w:ascii="Comic Sans MS" w:hAnsi="Comic Sans MS" w:cs="Arial"/>
        </w:rPr>
        <w:t>int recursao (int n) {</w:t>
      </w:r>
    </w:p>
    <w:p w14:paraId="3944824D" w14:textId="77777777" w:rsidR="00AA2DE6" w:rsidRDefault="00A55185">
      <w:pPr>
        <w:ind w:firstLine="708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if (n &lt;= 10) {</w:t>
      </w:r>
    </w:p>
    <w:p w14:paraId="14478C48" w14:textId="77777777" w:rsidR="00AA2DE6" w:rsidRDefault="00A55185">
      <w:pPr>
        <w:ind w:firstLine="708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   return n * 2;</w:t>
      </w:r>
    </w:p>
    <w:p w14:paraId="17DD6480" w14:textId="77777777" w:rsidR="00AA2DE6" w:rsidRDefault="00A55185">
      <w:pPr>
        <w:ind w:firstLine="708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}</w:t>
      </w:r>
    </w:p>
    <w:p w14:paraId="23653AC6" w14:textId="77777777" w:rsidR="00AA2DE6" w:rsidRDefault="00A55185">
      <w:pPr>
        <w:ind w:firstLine="708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else {</w:t>
      </w:r>
    </w:p>
    <w:p w14:paraId="7D8C8136" w14:textId="77777777" w:rsidR="00AA2DE6" w:rsidRDefault="00A55185">
      <w:pPr>
        <w:ind w:firstLine="708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   return recursao(recursao(n/3));</w:t>
      </w:r>
    </w:p>
    <w:p w14:paraId="1245F92B" w14:textId="77777777" w:rsidR="00AA2DE6" w:rsidRDefault="00A55185">
      <w:pPr>
        <w:ind w:firstLine="708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}</w:t>
      </w:r>
    </w:p>
    <w:p w14:paraId="2174A68A" w14:textId="77777777" w:rsidR="00AA2DE6" w:rsidRDefault="00A55185">
      <w:pPr>
        <w:ind w:firstLine="708"/>
        <w:rPr>
          <w:rFonts w:ascii="Comic Sans MS" w:hAnsi="Comic Sans MS" w:cs="Arial"/>
        </w:rPr>
      </w:pPr>
      <w:r>
        <w:rPr>
          <w:rFonts w:ascii="Comic Sans MS" w:hAnsi="Comic Sans MS" w:cs="Arial"/>
        </w:rPr>
        <w:t>}</w:t>
      </w:r>
    </w:p>
    <w:p w14:paraId="1325AD4A" w14:textId="77777777" w:rsidR="00AA2DE6" w:rsidRDefault="00AA2DE6">
      <w:pPr>
        <w:ind w:firstLine="708"/>
        <w:rPr>
          <w:rFonts w:ascii="Comic Sans MS" w:hAnsi="Comic Sans MS" w:cs="Arial"/>
        </w:rPr>
      </w:pPr>
    </w:p>
    <w:p w14:paraId="2775A95B" w14:textId="77777777" w:rsidR="00AA2DE6" w:rsidRDefault="00A55185">
      <w:pPr>
        <w:ind w:firstLine="708"/>
        <w:rPr>
          <w:rFonts w:ascii="Comic Sans MS" w:hAnsi="Comic Sans MS" w:cs="Arial"/>
        </w:rPr>
      </w:pPr>
      <w:r>
        <w:rPr>
          <w:rFonts w:ascii="Comic Sans MS" w:hAnsi="Comic Sans MS" w:cs="Arial"/>
        </w:rPr>
        <w:t>A) 8</w:t>
      </w:r>
    </w:p>
    <w:p w14:paraId="67EEC7BF" w14:textId="77777777" w:rsidR="00AA2DE6" w:rsidRDefault="00A55185">
      <w:pPr>
        <w:ind w:firstLine="708"/>
        <w:rPr>
          <w:rFonts w:ascii="Comic Sans MS" w:hAnsi="Comic Sans MS" w:cs="Arial"/>
        </w:rPr>
      </w:pPr>
      <w:r>
        <w:rPr>
          <w:rFonts w:ascii="Comic Sans MS" w:hAnsi="Comic Sans MS" w:cs="Arial"/>
        </w:rPr>
        <w:t>B) 9</w:t>
      </w:r>
    </w:p>
    <w:p w14:paraId="4E71D35C" w14:textId="77777777" w:rsidR="00AA2DE6" w:rsidRDefault="00A55185">
      <w:pPr>
        <w:ind w:firstLine="708"/>
        <w:rPr>
          <w:rFonts w:ascii="Comic Sans MS" w:hAnsi="Comic Sans MS" w:cs="Arial"/>
        </w:rPr>
      </w:pPr>
      <w:r>
        <w:rPr>
          <w:rFonts w:ascii="Comic Sans MS" w:hAnsi="Comic Sans MS" w:cs="Arial"/>
        </w:rPr>
        <w:lastRenderedPageBreak/>
        <w:t>C) 12</w:t>
      </w:r>
    </w:p>
    <w:p w14:paraId="7FC65C9D" w14:textId="77777777" w:rsidR="00AA2DE6" w:rsidRDefault="00A55185">
      <w:pPr>
        <w:ind w:firstLine="708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X D) 16 </w:t>
      </w:r>
    </w:p>
    <w:p w14:paraId="77DBFE53" w14:textId="77777777" w:rsidR="00AA2DE6" w:rsidRDefault="00A55185">
      <w:pPr>
        <w:ind w:firstLine="708"/>
        <w:rPr>
          <w:rFonts w:ascii="Comic Sans MS" w:hAnsi="Comic Sans MS" w:cs="Arial"/>
        </w:rPr>
      </w:pPr>
      <w:r>
        <w:rPr>
          <w:rFonts w:ascii="Comic Sans MS" w:hAnsi="Comic Sans MS" w:cs="Arial"/>
        </w:rPr>
        <w:t>E) 18</w:t>
      </w:r>
    </w:p>
    <w:p w14:paraId="4DB8A9C4" w14:textId="77777777" w:rsidR="00AA2DE6" w:rsidRDefault="00AA2DE6">
      <w:pPr>
        <w:jc w:val="both"/>
        <w:rPr>
          <w:rFonts w:ascii="Comic Sans MS" w:hAnsi="Comic Sans MS" w:cs="Arial"/>
        </w:rPr>
      </w:pPr>
    </w:p>
    <w:p w14:paraId="4055A888" w14:textId="77777777" w:rsidR="00AA2DE6" w:rsidRDefault="00AA2DE6">
      <w:pPr>
        <w:jc w:val="both"/>
        <w:rPr>
          <w:rFonts w:ascii="Comic Sans MS" w:hAnsi="Comic Sans MS" w:cs="Arial"/>
        </w:rPr>
      </w:pPr>
    </w:p>
    <w:p w14:paraId="312F4B90" w14:textId="77777777" w:rsidR="00AA2DE6" w:rsidRDefault="00A55185">
      <w:pPr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- Lista linear sequencial: Pilha</w:t>
      </w:r>
    </w:p>
    <w:p w14:paraId="7E72AB33" w14:textId="77777777" w:rsidR="00AA2DE6" w:rsidRDefault="00AA2DE6">
      <w:pPr>
        <w:jc w:val="both"/>
        <w:rPr>
          <w:rFonts w:ascii="Comic Sans MS" w:hAnsi="Comic Sans MS" w:cs="Arial"/>
        </w:rPr>
      </w:pPr>
    </w:p>
    <w:p w14:paraId="101EC635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8) Ilustre a situação (memória) da lista linear sequencial do tipo pilha, inicialmente vazia, após a execução de cada uma das operações a seguir:</w:t>
      </w:r>
    </w:p>
    <w:p w14:paraId="07A68A57" w14:textId="77777777" w:rsidR="00AA2DE6" w:rsidRDefault="00A55185">
      <w:pPr>
        <w:numPr>
          <w:ilvl w:val="0"/>
          <w:numId w:val="1"/>
        </w:numPr>
        <w:jc w:val="both"/>
        <w:rPr>
          <w:rFonts w:ascii="Comic Sans MS" w:hAnsi="Comic Sans MS" w:cs="Arial"/>
          <w:lang w:val="en-US"/>
        </w:rPr>
      </w:pPr>
      <w:proofErr w:type="gramStart"/>
      <w:r>
        <w:rPr>
          <w:rFonts w:ascii="Comic Sans MS" w:hAnsi="Comic Sans MS" w:cs="Arial"/>
          <w:lang w:val="en-US"/>
        </w:rPr>
        <w:t>Insere(</w:t>
      </w:r>
      <w:proofErr w:type="gramEnd"/>
      <w:r>
        <w:rPr>
          <w:rFonts w:ascii="Comic Sans MS" w:hAnsi="Comic Sans MS" w:cs="Arial"/>
          <w:lang w:val="en-US"/>
        </w:rPr>
        <w:t>pilha, ref topo, 20);</w:t>
      </w:r>
    </w:p>
    <w:p w14:paraId="1B15F018" w14:textId="77777777" w:rsidR="00AA2DE6" w:rsidRDefault="00AA2DE6">
      <w:pPr>
        <w:ind w:left="360"/>
        <w:jc w:val="both"/>
        <w:rPr>
          <w:rFonts w:ascii="Comic Sans MS" w:hAnsi="Comic Sans MS"/>
          <w:lang w:val="en-US"/>
        </w:rPr>
      </w:pPr>
    </w:p>
    <w:p w14:paraId="33A87CF2" w14:textId="77777777" w:rsidR="00AA2DE6" w:rsidRDefault="00A55185">
      <w:pPr>
        <w:ind w:left="360"/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+---+---+---+---+---+---+---+---+---+---+</w:t>
      </w:r>
    </w:p>
    <w:p w14:paraId="61CE1A8A" w14:textId="77777777" w:rsidR="00AA2DE6" w:rsidRDefault="00A55185">
      <w:pPr>
        <w:ind w:left="360"/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| 20|   |   |   |   |   |   |   |   |   |</w:t>
      </w:r>
    </w:p>
    <w:p w14:paraId="3ADD1D0A" w14:textId="77777777" w:rsidR="00AA2DE6" w:rsidRDefault="00A55185">
      <w:pPr>
        <w:ind w:left="360"/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+---+---+---+---+---+---+---+---+---+---+</w:t>
      </w:r>
    </w:p>
    <w:p w14:paraId="4FAFDA9B" w14:textId="77777777" w:rsidR="00AA2DE6" w:rsidRDefault="00A55185">
      <w:pPr>
        <w:ind w:left="360"/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^                                 ^</w:t>
      </w:r>
    </w:p>
    <w:p w14:paraId="28623B36" w14:textId="77777777" w:rsidR="00AA2DE6" w:rsidRDefault="00A55185">
      <w:pPr>
        <w:ind w:left="360"/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|                                 |</w:t>
      </w:r>
    </w:p>
    <w:p w14:paraId="5B86445B" w14:textId="77777777" w:rsidR="00AA2DE6" w:rsidRDefault="00A55185">
      <w:pPr>
        <w:ind w:left="360"/>
        <w:jc w:val="bot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topo                             base</w:t>
      </w:r>
    </w:p>
    <w:p w14:paraId="48F94AAC" w14:textId="77777777" w:rsidR="00AA2DE6" w:rsidRDefault="00AA2DE6">
      <w:pPr>
        <w:ind w:left="360"/>
        <w:jc w:val="both"/>
        <w:rPr>
          <w:rFonts w:ascii="Comic Sans MS" w:hAnsi="Comic Sans MS" w:cs="Arial"/>
          <w:lang w:val="en-US"/>
        </w:rPr>
      </w:pPr>
    </w:p>
    <w:p w14:paraId="1EB28CBE" w14:textId="77777777" w:rsidR="00AA2DE6" w:rsidRDefault="00A55185">
      <w:pPr>
        <w:numPr>
          <w:ilvl w:val="0"/>
          <w:numId w:val="1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ab/>
      </w:r>
      <w:proofErr w:type="gramStart"/>
      <w:r>
        <w:rPr>
          <w:rFonts w:ascii="Comic Sans MS" w:hAnsi="Comic Sans MS" w:cs="Arial"/>
          <w:lang w:val="en-US"/>
        </w:rPr>
        <w:t>Insere(</w:t>
      </w:r>
      <w:proofErr w:type="gramEnd"/>
      <w:r>
        <w:rPr>
          <w:rFonts w:ascii="Comic Sans MS" w:hAnsi="Comic Sans MS" w:cs="Arial"/>
          <w:lang w:val="en-US"/>
        </w:rPr>
        <w:t>pilha, ref topo, 30);</w:t>
      </w:r>
    </w:p>
    <w:p w14:paraId="42CE09D9" w14:textId="77777777" w:rsidR="00AA2DE6" w:rsidRDefault="00A55185">
      <w:pPr>
        <w:numPr>
          <w:ilvl w:val="0"/>
          <w:numId w:val="1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ab/>
      </w:r>
      <w:proofErr w:type="gramStart"/>
      <w:r>
        <w:rPr>
          <w:rFonts w:ascii="Comic Sans MS" w:hAnsi="Comic Sans MS" w:cs="Arial"/>
          <w:lang w:val="en-US"/>
        </w:rPr>
        <w:t>Insere(</w:t>
      </w:r>
      <w:proofErr w:type="gramEnd"/>
      <w:r>
        <w:rPr>
          <w:rFonts w:ascii="Comic Sans MS" w:hAnsi="Comic Sans MS" w:cs="Arial"/>
          <w:lang w:val="en-US"/>
        </w:rPr>
        <w:t>pilha, ref topo, 40);</w:t>
      </w:r>
    </w:p>
    <w:p w14:paraId="755CA5D7" w14:textId="77777777" w:rsidR="00AA2DE6" w:rsidRDefault="00A55185">
      <w:pPr>
        <w:numPr>
          <w:ilvl w:val="0"/>
          <w:numId w:val="1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 xml:space="preserve">v = </w:t>
      </w:r>
      <w:proofErr w:type="gramStart"/>
      <w:r>
        <w:rPr>
          <w:rFonts w:ascii="Comic Sans MS" w:hAnsi="Comic Sans MS" w:cs="Arial"/>
          <w:lang w:val="en-US"/>
        </w:rPr>
        <w:t>Remove(</w:t>
      </w:r>
      <w:proofErr w:type="gramEnd"/>
      <w:r>
        <w:rPr>
          <w:rFonts w:ascii="Comic Sans MS" w:hAnsi="Comic Sans MS" w:cs="Arial"/>
          <w:lang w:val="en-US"/>
        </w:rPr>
        <w:t>pilha, ref topo);</w:t>
      </w:r>
    </w:p>
    <w:p w14:paraId="7E532B67" w14:textId="77777777" w:rsidR="00AA2DE6" w:rsidRDefault="00A55185">
      <w:pPr>
        <w:numPr>
          <w:ilvl w:val="0"/>
          <w:numId w:val="1"/>
        </w:numPr>
        <w:jc w:val="both"/>
        <w:rPr>
          <w:rFonts w:ascii="Comic Sans MS" w:hAnsi="Comic Sans MS" w:cs="Arial"/>
          <w:lang w:val="en-US"/>
        </w:rPr>
      </w:pPr>
      <w:proofErr w:type="gramStart"/>
      <w:r>
        <w:rPr>
          <w:rFonts w:ascii="Comic Sans MS" w:hAnsi="Comic Sans MS" w:cs="Arial"/>
          <w:lang w:val="en-US"/>
        </w:rPr>
        <w:t>Insere(</w:t>
      </w:r>
      <w:proofErr w:type="gramEnd"/>
      <w:r>
        <w:rPr>
          <w:rFonts w:ascii="Comic Sans MS" w:hAnsi="Comic Sans MS" w:cs="Arial"/>
          <w:lang w:val="en-US"/>
        </w:rPr>
        <w:t>pilha, ref topo, 50);</w:t>
      </w:r>
    </w:p>
    <w:p w14:paraId="57B509D3" w14:textId="77777777" w:rsidR="00AA2DE6" w:rsidRDefault="00A55185">
      <w:pPr>
        <w:numPr>
          <w:ilvl w:val="0"/>
          <w:numId w:val="1"/>
        </w:numPr>
        <w:jc w:val="both"/>
        <w:rPr>
          <w:rFonts w:ascii="Comic Sans MS" w:hAnsi="Comic Sans MS" w:cs="Arial"/>
          <w:lang w:val="en-US"/>
        </w:rPr>
      </w:pPr>
      <w:proofErr w:type="gramStart"/>
      <w:r>
        <w:rPr>
          <w:rFonts w:ascii="Comic Sans MS" w:hAnsi="Comic Sans MS" w:cs="Arial"/>
          <w:lang w:val="en-US"/>
        </w:rPr>
        <w:t>Insere(</w:t>
      </w:r>
      <w:proofErr w:type="gramEnd"/>
      <w:r>
        <w:rPr>
          <w:rFonts w:ascii="Comic Sans MS" w:hAnsi="Comic Sans MS" w:cs="Arial"/>
          <w:lang w:val="en-US"/>
        </w:rPr>
        <w:t>pilha, ref topo, v);</w:t>
      </w:r>
    </w:p>
    <w:p w14:paraId="5746C3C9" w14:textId="77777777" w:rsidR="00AA2DE6" w:rsidRDefault="00A55185">
      <w:pPr>
        <w:numPr>
          <w:ilvl w:val="0"/>
          <w:numId w:val="1"/>
        </w:numPr>
        <w:jc w:val="both"/>
        <w:rPr>
          <w:rFonts w:ascii="Comic Sans MS" w:hAnsi="Comic Sans MS" w:cs="Arial"/>
          <w:lang w:val="en-US"/>
        </w:rPr>
      </w:pPr>
      <w:proofErr w:type="gramStart"/>
      <w:r>
        <w:rPr>
          <w:rFonts w:ascii="Comic Sans MS" w:hAnsi="Comic Sans MS" w:cs="Arial"/>
          <w:lang w:val="en-US"/>
        </w:rPr>
        <w:t>Remove(</w:t>
      </w:r>
      <w:proofErr w:type="gramEnd"/>
      <w:r>
        <w:rPr>
          <w:rFonts w:ascii="Comic Sans MS" w:hAnsi="Comic Sans MS" w:cs="Arial"/>
          <w:lang w:val="en-US"/>
        </w:rPr>
        <w:t>pilha, ref topo);</w:t>
      </w:r>
    </w:p>
    <w:p w14:paraId="50D1D195" w14:textId="77777777" w:rsidR="00AA2DE6" w:rsidRDefault="00A55185">
      <w:pPr>
        <w:numPr>
          <w:ilvl w:val="0"/>
          <w:numId w:val="1"/>
        </w:numPr>
        <w:jc w:val="both"/>
        <w:rPr>
          <w:rFonts w:ascii="Comic Sans MS" w:hAnsi="Comic Sans MS" w:cs="Arial"/>
          <w:lang w:val="en-US"/>
        </w:rPr>
      </w:pPr>
      <w:proofErr w:type="gramStart"/>
      <w:r>
        <w:rPr>
          <w:rFonts w:ascii="Comic Sans MS" w:hAnsi="Comic Sans MS" w:cs="Arial"/>
          <w:lang w:val="en-US"/>
        </w:rPr>
        <w:t>Remove(</w:t>
      </w:r>
      <w:proofErr w:type="gramEnd"/>
      <w:r>
        <w:rPr>
          <w:rFonts w:ascii="Comic Sans MS" w:hAnsi="Comic Sans MS" w:cs="Arial"/>
          <w:lang w:val="en-US"/>
        </w:rPr>
        <w:t>pilha, ref topo);</w:t>
      </w:r>
    </w:p>
    <w:p w14:paraId="1C62199F" w14:textId="77777777" w:rsidR="00AA2DE6" w:rsidRDefault="00AA2DE6">
      <w:pPr>
        <w:sectPr w:rsidR="00AA2DE6">
          <w:headerReference w:type="default" r:id="rId13"/>
          <w:footerReference w:type="default" r:id="rId14"/>
          <w:pgSz w:w="11906" w:h="16838"/>
          <w:pgMar w:top="1134" w:right="1134" w:bottom="1134" w:left="1134" w:header="709" w:footer="709" w:gutter="0"/>
          <w:cols w:space="720"/>
          <w:formProt w:val="0"/>
          <w:docGrid w:linePitch="360"/>
        </w:sectPr>
      </w:pPr>
    </w:p>
    <w:p w14:paraId="7A7DB017" w14:textId="77777777" w:rsidR="00AA2DE6" w:rsidRDefault="00AA2DE6">
      <w:pPr>
        <w:jc w:val="both"/>
        <w:rPr>
          <w:rFonts w:ascii="Comic Sans MS" w:hAnsi="Comic Sans MS" w:cs="Arial"/>
          <w:lang w:val="en-US"/>
        </w:rPr>
      </w:pPr>
    </w:p>
    <w:p w14:paraId="42D95F90" w14:textId="77777777" w:rsidR="00AA2DE6" w:rsidRDefault="00AA2DE6">
      <w:pPr>
        <w:jc w:val="both"/>
        <w:rPr>
          <w:rFonts w:ascii="Comic Sans MS" w:hAnsi="Comic Sans MS" w:cs="Arial"/>
          <w:lang w:val="en-US"/>
        </w:rPr>
      </w:pPr>
    </w:p>
    <w:p w14:paraId="2833DEDF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9) Faça um programa que converta um número inteiro da base decimal para a base binária.</w:t>
      </w:r>
    </w:p>
    <w:p w14:paraId="68F9D665" w14:textId="77777777" w:rsidR="00AA2DE6" w:rsidRDefault="00AA2DE6">
      <w:pPr>
        <w:rPr>
          <w:rFonts w:ascii="Comic Sans MS" w:hAnsi="Comic Sans MS" w:cs="Arial"/>
        </w:rPr>
      </w:pPr>
    </w:p>
    <w:p w14:paraId="53A2C22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25FFF7E4" w14:textId="77777777" w:rsidR="00AA2DE6" w:rsidRDefault="00AA2DE6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67D59A8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Conversao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089514F1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5A511F5E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"Digite um número inteiro em decimal: 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752D2D5D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decimalNumber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Parse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ReadLine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());</w:t>
      </w:r>
    </w:p>
    <w:p w14:paraId="61324F48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binaryNumber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621858CB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decimalNumber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&gt;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5B134334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remainder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decimalNumber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%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0D060B78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binaryNumber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remainder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ToString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() +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binaryNumber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3BF2AB73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decimalNumber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decimalNumber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/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67A81EB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37B008D6" w14:textId="77777777" w:rsidR="00AA2DE6" w:rsidRDefault="00AA2DE6"/>
    <w:p w14:paraId="774FBAD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"O número em binário é: 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binaryNumber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48C0377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111D2DF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27786299" w14:textId="77777777" w:rsidR="00AA2DE6" w:rsidRDefault="00AA2DE6"/>
    <w:p w14:paraId="506B5E93" w14:textId="77777777" w:rsidR="00AA2DE6" w:rsidRDefault="00AA2DE6">
      <w:pPr>
        <w:rPr>
          <w:rFonts w:ascii="Comic Sans MS" w:hAnsi="Comic Sans MS" w:cs="Arial"/>
        </w:rPr>
      </w:pPr>
    </w:p>
    <w:p w14:paraId="421802D2" w14:textId="77777777" w:rsidR="00AA2DE6" w:rsidRDefault="00AA2DE6">
      <w:pPr>
        <w:jc w:val="both"/>
        <w:rPr>
          <w:rFonts w:ascii="Comic Sans MS" w:hAnsi="Comic Sans MS" w:cs="Arial"/>
          <w:lang w:val="en-US"/>
        </w:rPr>
      </w:pPr>
    </w:p>
    <w:p w14:paraId="2E310ED4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10) Escreva um programa para conhecer uma frase e exibi-la com as PALAVRAS invertidas. Por exemplo, a frase “Jose da Silva” deve sair “esoJ ad avliS”.</w:t>
      </w:r>
    </w:p>
    <w:p w14:paraId="2B129B02" w14:textId="77777777" w:rsidR="00AA2DE6" w:rsidRDefault="00AA2DE6">
      <w:pPr>
        <w:rPr>
          <w:rFonts w:ascii="Comic Sans MS" w:hAnsi="Comic Sans MS" w:cs="Arial"/>
        </w:rPr>
      </w:pPr>
    </w:p>
    <w:p w14:paraId="03D153D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108A878C" w14:textId="77777777" w:rsidR="00AA2DE6" w:rsidRDefault="00AA2DE6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2D7EC5ED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Program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737BD42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70880D0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"Digite uma frase: 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2E68AC6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frase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ReadLine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00AB6DD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palavras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frase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Split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 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4BA1E3A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fraseInvertida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1CA7D5B1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foreach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palavra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palavras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6DBD9993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palavraInvertida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1DB9980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palavra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Length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&gt;=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--) {</w:t>
      </w:r>
    </w:p>
    <w:p w14:paraId="740A6004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palavraInvertida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+=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palavra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];</w:t>
      </w:r>
      <w:proofErr w:type="gramEnd"/>
    </w:p>
    <w:p w14:paraId="4D1275F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}</w:t>
      </w:r>
    </w:p>
    <w:p w14:paraId="58451A3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fraseInvertida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+=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palavraInvertida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"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6E0A94E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26FE55BB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"Frase invertida: 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+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fraseInvertida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TrimEnd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()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062BA04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52AFB5B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39DB91CA" w14:textId="77777777" w:rsidR="00AA2DE6" w:rsidRDefault="00AA2DE6"/>
    <w:p w14:paraId="3774B778" w14:textId="77777777" w:rsidR="00AA2DE6" w:rsidRDefault="00AA2DE6">
      <w:pPr>
        <w:rPr>
          <w:rFonts w:ascii="Comic Sans MS" w:hAnsi="Comic Sans MS" w:cs="Arial"/>
        </w:rPr>
      </w:pPr>
    </w:p>
    <w:p w14:paraId="13AF3C35" w14:textId="77777777" w:rsidR="00AA2DE6" w:rsidRDefault="00AA2DE6">
      <w:pPr>
        <w:jc w:val="both"/>
        <w:rPr>
          <w:rFonts w:ascii="Comic Sans MS" w:hAnsi="Comic Sans MS" w:cs="Arial"/>
        </w:rPr>
      </w:pPr>
    </w:p>
    <w:p w14:paraId="44A566EA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11) Elabore um programa que verifica se uma dada expressão é válida em relação aos abre e fecha parênteses, colchetes e chaves. Exemplos:</w:t>
      </w:r>
    </w:p>
    <w:p w14:paraId="1869F88D" w14:textId="77777777" w:rsidR="00AA2DE6" w:rsidRDefault="00AA2DE6">
      <w:pPr>
        <w:sectPr w:rsidR="00AA2DE6">
          <w:type w:val="continuous"/>
          <w:pgSz w:w="11906" w:h="16838"/>
          <w:pgMar w:top="1134" w:right="1134" w:bottom="1134" w:left="1134" w:header="709" w:footer="709" w:gutter="0"/>
          <w:cols w:space="720"/>
          <w:formProt w:val="0"/>
          <w:docGrid w:linePitch="360"/>
        </w:sectPr>
      </w:pPr>
    </w:p>
    <w:p w14:paraId="3470EF06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a) a = b + (c -d) * (e – f)</w:t>
      </w: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ab/>
        <w:t>- válida</w:t>
      </w:r>
    </w:p>
    <w:p w14:paraId="6B8E7CB0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b) b = [c – d)</w:t>
      </w: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ab/>
        <w:t>- inválida</w:t>
      </w:r>
    </w:p>
    <w:p w14:paraId="54525F07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c) while (m &lt; (n[8] + o)) { m = m + 1; }</w:t>
      </w: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ab/>
        <w:t>- válida</w:t>
      </w:r>
    </w:p>
    <w:p w14:paraId="77146961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d) for (i = 1; i &lt;= tl; i++</w:t>
      </w: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ab/>
        <w:t>- inválida</w:t>
      </w:r>
    </w:p>
    <w:p w14:paraId="651BA645" w14:textId="77777777" w:rsidR="00AA2DE6" w:rsidRDefault="00AA2DE6">
      <w:pPr>
        <w:rPr>
          <w:rFonts w:ascii="Comic Sans MS" w:hAnsi="Comic Sans MS" w:cs="Arial"/>
        </w:rPr>
      </w:pPr>
    </w:p>
    <w:p w14:paraId="70C6A4F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0FB39A4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Collections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Generic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783199A2" w14:textId="77777777" w:rsidR="00AA2DE6" w:rsidRDefault="00AA2DE6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21DFDCE1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Verificando_expressao_valida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2429757D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658CF66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expressao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"while (m &lt; 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n[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8] + o)) { m = m + 1; }"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6BD5BDE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VerificarExpressao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expressao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)) {</w:t>
      </w:r>
    </w:p>
    <w:p w14:paraId="01E2799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"Expressão válida!"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685F84A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3371AD21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"Expressão inválida!"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2B0B920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75EDAB25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39CBA8C5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bool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VerificarExpressao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expressao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551670F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Dictionary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pares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Dictionary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char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&gt;(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58F9C1E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pares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Add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'('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')'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0090778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pares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Add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'['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']'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41469A96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pares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Add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'{'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'}'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4CA541D6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Stack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pilha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Stack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char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&gt;(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7ADB8FC5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foreach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caractere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expressao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5427816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pares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ContainsKey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caractere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)) {</w:t>
      </w:r>
    </w:p>
    <w:p w14:paraId="0A9B808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pilha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Push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caractere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0A9E21B9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}</w:t>
      </w:r>
    </w:p>
    <w:p w14:paraId="6F805A8B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pares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ContainsValue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caractere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)) </w:t>
      </w:r>
    </w:p>
    <w:p w14:paraId="2A1E8A5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pilha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Count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||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pares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pilha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Peek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()] !=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caractere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70AF2C5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0B45BB1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    }</w:t>
      </w:r>
    </w:p>
    <w:p w14:paraId="0D260F2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pilha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Pop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();</w:t>
      </w:r>
    </w:p>
    <w:p w14:paraId="082144A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}</w:t>
      </w:r>
    </w:p>
    <w:p w14:paraId="7F53BEE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4AD007B3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pilha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Count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29C43F1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68B404E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5D2D05AE" w14:textId="77777777" w:rsidR="00AA2DE6" w:rsidRDefault="00AA2DE6"/>
    <w:p w14:paraId="233FD667" w14:textId="77777777" w:rsidR="00AA2DE6" w:rsidRDefault="00AA2DE6">
      <w:pPr>
        <w:rPr>
          <w:rFonts w:ascii="Comic Sans MS" w:hAnsi="Comic Sans MS" w:cs="Arial"/>
        </w:rPr>
      </w:pPr>
    </w:p>
    <w:p w14:paraId="6311005D" w14:textId="77777777" w:rsidR="00AA2DE6" w:rsidRDefault="00AA2DE6">
      <w:pPr>
        <w:rPr>
          <w:rFonts w:ascii="Comic Sans MS" w:hAnsi="Comic Sans MS" w:cs="Arial"/>
        </w:rPr>
      </w:pPr>
    </w:p>
    <w:p w14:paraId="1E47CC8C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12) Desenvolva um algoritmo para conversão de expressões da notação tradicional (in-fixa) para a notação polonesa (pós-fixa). As expressões são compostas somente por parênteses, operandos de apenas uma letra e os operadores de soma, subtração e multiplicação.</w:t>
      </w:r>
    </w:p>
    <w:p w14:paraId="437EEBC1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Como entrada de dados o usuário informa a expressão in-fixa a ser analisada, como saída de dados seu algoritmo deve apresentar a mesma expressão na notação pós-fixa.</w:t>
      </w:r>
    </w:p>
    <w:p w14:paraId="77271D3B" w14:textId="77777777" w:rsidR="00AA2DE6" w:rsidRDefault="00AA2DE6">
      <w:pPr>
        <w:ind w:firstLine="708"/>
        <w:jc w:val="both"/>
        <w:rPr>
          <w:rFonts w:ascii="Comic Sans MS" w:hAnsi="Comic Sans MS" w:cs="Arial"/>
        </w:rPr>
      </w:pPr>
    </w:p>
    <w:p w14:paraId="329963A2" w14:textId="77777777" w:rsidR="00AA2DE6" w:rsidRDefault="00AA2DE6">
      <w:pPr>
        <w:sectPr w:rsidR="00AA2DE6">
          <w:type w:val="continuous"/>
          <w:pgSz w:w="11906" w:h="16838"/>
          <w:pgMar w:top="1134" w:right="1134" w:bottom="1134" w:left="1134" w:header="709" w:footer="709" w:gutter="0"/>
          <w:cols w:space="720"/>
          <w:formProt w:val="0"/>
          <w:docGrid w:linePitch="360"/>
        </w:sectPr>
      </w:pPr>
    </w:p>
    <w:p w14:paraId="419019CA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Entrada</w:t>
      </w:r>
    </w:p>
    <w:p w14:paraId="503A2F5A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A+B</w:t>
      </w:r>
    </w:p>
    <w:p w14:paraId="633768C9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A+B–C</w:t>
      </w:r>
    </w:p>
    <w:p w14:paraId="5FBBBFBC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(A+B)*(C–D)</w:t>
      </w:r>
    </w:p>
    <w:p w14:paraId="40B76B89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(A+B*C)</w:t>
      </w:r>
    </w:p>
    <w:p w14:paraId="57A5313F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Saída</w:t>
      </w:r>
    </w:p>
    <w:p w14:paraId="775F2CDA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AB+</w:t>
      </w:r>
    </w:p>
    <w:p w14:paraId="1948A7C6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AB+C–</w:t>
      </w:r>
    </w:p>
    <w:p w14:paraId="13592515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AB+CD-*</w:t>
      </w:r>
    </w:p>
    <w:p w14:paraId="5DF05B69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ABC*+</w:t>
      </w:r>
    </w:p>
    <w:p w14:paraId="68EFC19B" w14:textId="77777777" w:rsidR="00AA2DE6" w:rsidRDefault="00AA2DE6">
      <w:pPr>
        <w:sectPr w:rsidR="00AA2DE6">
          <w:type w:val="continuous"/>
          <w:pgSz w:w="11906" w:h="16838"/>
          <w:pgMar w:top="1134" w:right="1134" w:bottom="1134" w:left="1134" w:header="709" w:footer="709" w:gutter="0"/>
          <w:cols w:num="2" w:space="708"/>
          <w:formProt w:val="0"/>
          <w:docGrid w:linePitch="360"/>
        </w:sectPr>
      </w:pPr>
    </w:p>
    <w:p w14:paraId="50E337D1" w14:textId="77777777" w:rsidR="00AA2DE6" w:rsidRDefault="00AA2DE6">
      <w:pPr>
        <w:jc w:val="both"/>
        <w:rPr>
          <w:rFonts w:ascii="Comic Sans MS" w:hAnsi="Comic Sans MS" w:cs="Arial"/>
        </w:rPr>
      </w:pPr>
    </w:p>
    <w:p w14:paraId="37E124F8" w14:textId="77777777" w:rsidR="00AA2DE6" w:rsidRDefault="00AA2DE6">
      <w:pPr>
        <w:jc w:val="both"/>
        <w:rPr>
          <w:rFonts w:ascii="Comic Sans MS" w:hAnsi="Comic Sans MS" w:cs="Arial"/>
        </w:rPr>
      </w:pPr>
    </w:p>
    <w:p w14:paraId="535401FA" w14:textId="77777777" w:rsidR="00AA2DE6" w:rsidRDefault="00A55185">
      <w:pPr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- Lista linear sequencial: Fila</w:t>
      </w:r>
    </w:p>
    <w:p w14:paraId="58DCC363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lastRenderedPageBreak/>
        <w:t>using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2840989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Collections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Generic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51299FDB" w14:textId="77777777" w:rsidR="00AA2DE6" w:rsidRDefault="00AA2DE6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44E682B4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Program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5A310DAE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26E6A15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expressaoInfixa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"(A+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B)*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(C-D)"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78C7FA8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expressaoPosfixa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ConverterParaPosfixa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expressaoInfixa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2AE376F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expressaoPosfixa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</w:p>
    <w:p w14:paraId="7357E53A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0E01D9C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ObterPrecedencia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operador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780D97DD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switch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operador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3C87E5E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'+'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</w:t>
      </w:r>
    </w:p>
    <w:p w14:paraId="448CC3F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'-'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</w:t>
      </w:r>
    </w:p>
    <w:p w14:paraId="6747834B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3D84D1E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'*'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</w:t>
      </w:r>
    </w:p>
    <w:p w14:paraId="2B7555D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4F6B31E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default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</w:t>
      </w:r>
    </w:p>
    <w:p w14:paraId="5E6592F3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79C36B0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58EE34A6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4566B23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ConverterParaPosfixa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expressaoInfixa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0FD0207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&gt;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List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char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&gt;(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3E79E39F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expressaoPosfixa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651E30A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&lt;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expressaoInfixa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++) {</w:t>
      </w:r>
    </w:p>
    <w:p w14:paraId="523DC4CB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caractere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expressaoInfixa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];</w:t>
      </w:r>
      <w:proofErr w:type="gramEnd"/>
    </w:p>
    <w:p w14:paraId="26B3943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Char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IsLetter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caractere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)) { </w:t>
      </w:r>
    </w:p>
    <w:p w14:paraId="5248B341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expressaoPosfixa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+=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caractere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4A1198D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}</w:t>
      </w:r>
    </w:p>
    <w:p w14:paraId="20210384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caractere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==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'('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) { </w:t>
      </w:r>
    </w:p>
    <w:p w14:paraId="2D90942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Add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caractere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1E9074A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}</w:t>
      </w:r>
    </w:p>
    <w:p w14:paraId="26D83EB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caractere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==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')'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) { </w:t>
      </w:r>
    </w:p>
    <w:p w14:paraId="50EB3C6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Count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&gt;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&amp;&amp;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] !=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'('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6B7975FD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expressaoPosfixa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+=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];</w:t>
      </w:r>
    </w:p>
    <w:p w14:paraId="2DB04FB1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RemoveAt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5FEDF89D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    }</w:t>
      </w:r>
    </w:p>
    <w:p w14:paraId="47678B88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RemoveAt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); </w:t>
      </w:r>
    </w:p>
    <w:p w14:paraId="6A60BAD8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}</w:t>
      </w:r>
    </w:p>
    <w:p w14:paraId="1BECD38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 </w:t>
      </w:r>
    </w:p>
    <w:p w14:paraId="677B9A7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Count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&gt;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&amp;&amp;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] !=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'('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&amp;&amp;</w:t>
      </w:r>
    </w:p>
    <w:p w14:paraId="0BE1987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highlight w:val="black"/>
          <w:lang w:val="en-US" w:eastAsia="zh-CN" w:bidi="ar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           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ObterPrecedencia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caractere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&lt;=</w:t>
      </w:r>
    </w:p>
    <w:p w14:paraId="68A2701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ObterPrecedencia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])) {</w:t>
      </w:r>
    </w:p>
    <w:p w14:paraId="3AB2BC9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expressaoPosfixa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+=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];</w:t>
      </w:r>
    </w:p>
    <w:p w14:paraId="75F969A1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RemoveAt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7C564CF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    }</w:t>
      </w:r>
    </w:p>
    <w:p w14:paraId="15D33C6E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Add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caractere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63C2115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}</w:t>
      </w:r>
    </w:p>
    <w:p w14:paraId="271F239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lastRenderedPageBreak/>
        <w:t>        }</w:t>
      </w:r>
    </w:p>
    <w:p w14:paraId="70A56FE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Count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&gt;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) { </w:t>
      </w:r>
    </w:p>
    <w:p w14:paraId="15C2200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expressaoPosfixa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+=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];</w:t>
      </w:r>
    </w:p>
    <w:p w14:paraId="53524CE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RemoveAt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-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175C4C6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4AEAC34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expressaoPosfixa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2B529B24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1B1682D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49A5D52F" w14:textId="77777777" w:rsidR="00AA2DE6" w:rsidRDefault="00AA2DE6"/>
    <w:p w14:paraId="79F04190" w14:textId="77777777" w:rsidR="00AA2DE6" w:rsidRDefault="00AA2DE6">
      <w:pPr>
        <w:jc w:val="both"/>
        <w:rPr>
          <w:rFonts w:ascii="Comic Sans MS" w:hAnsi="Comic Sans MS" w:cs="Arial"/>
          <w:b/>
        </w:rPr>
      </w:pPr>
    </w:p>
    <w:p w14:paraId="11103B2F" w14:textId="77777777" w:rsidR="00AA2DE6" w:rsidRDefault="00AA2DE6">
      <w:pPr>
        <w:jc w:val="both"/>
        <w:rPr>
          <w:rFonts w:ascii="Comic Sans MS" w:hAnsi="Comic Sans MS" w:cs="Arial"/>
        </w:rPr>
      </w:pPr>
    </w:p>
    <w:p w14:paraId="36BB35F1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13) Ilustre a situação (memória) da lista linear sequencial do tipo fila, inicialmente vazia, após a execução de cada uma das seguintes operações:</w:t>
      </w:r>
    </w:p>
    <w:p w14:paraId="47113D69" w14:textId="77777777" w:rsidR="00AA2DE6" w:rsidRDefault="00AA2DE6">
      <w:pPr>
        <w:jc w:val="both"/>
        <w:rPr>
          <w:rFonts w:ascii="Comic Sans MS" w:hAnsi="Comic Sans MS" w:cs="Arial"/>
        </w:rPr>
      </w:pPr>
    </w:p>
    <w:p w14:paraId="7B6DBD55" w14:textId="77777777" w:rsidR="00AA2DE6" w:rsidRDefault="00AA2DE6">
      <w:pPr>
        <w:sectPr w:rsidR="00AA2DE6">
          <w:type w:val="continuous"/>
          <w:pgSz w:w="11906" w:h="16838"/>
          <w:pgMar w:top="1134" w:right="1134" w:bottom="1134" w:left="1134" w:header="709" w:footer="709" w:gutter="0"/>
          <w:cols w:space="720"/>
          <w:formProt w:val="0"/>
          <w:docGrid w:linePitch="360"/>
        </w:sectPr>
      </w:pPr>
    </w:p>
    <w:p w14:paraId="3C055E10" w14:textId="77777777" w:rsidR="00AA2DE6" w:rsidRDefault="00A55185">
      <w:pPr>
        <w:numPr>
          <w:ilvl w:val="0"/>
          <w:numId w:val="2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Insere(fila, ref fim, 20);</w:t>
      </w:r>
    </w:p>
    <w:p w14:paraId="34F67324" w14:textId="77777777" w:rsidR="00AA2DE6" w:rsidRDefault="00A55185">
      <w:pPr>
        <w:numPr>
          <w:ilvl w:val="0"/>
          <w:numId w:val="2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Insere(fila, ref fim, 30);</w:t>
      </w:r>
    </w:p>
    <w:p w14:paraId="6DABF20F" w14:textId="77777777" w:rsidR="00AA2DE6" w:rsidRDefault="00A55185">
      <w:pPr>
        <w:numPr>
          <w:ilvl w:val="0"/>
          <w:numId w:val="2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Insere(fila, ref fim, 40);</w:t>
      </w:r>
    </w:p>
    <w:p w14:paraId="78721C50" w14:textId="77777777" w:rsidR="00AA2DE6" w:rsidRDefault="00A55185">
      <w:pPr>
        <w:numPr>
          <w:ilvl w:val="0"/>
          <w:numId w:val="2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Remove(fila, ref </w:t>
      </w:r>
      <w:proofErr w:type="gramStart"/>
      <w:r>
        <w:rPr>
          <w:rFonts w:ascii="Comic Sans MS" w:hAnsi="Comic Sans MS" w:cs="Arial"/>
        </w:rPr>
        <w:t>inicio</w:t>
      </w:r>
      <w:proofErr w:type="gramEnd"/>
      <w:r>
        <w:rPr>
          <w:rFonts w:ascii="Comic Sans MS" w:hAnsi="Comic Sans MS" w:cs="Arial"/>
        </w:rPr>
        <w:t>);</w:t>
      </w:r>
    </w:p>
    <w:p w14:paraId="4CB5146F" w14:textId="77777777" w:rsidR="00AA2DE6" w:rsidRDefault="00A55185">
      <w:pPr>
        <w:numPr>
          <w:ilvl w:val="0"/>
          <w:numId w:val="2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Remove(fila, ref </w:t>
      </w:r>
      <w:proofErr w:type="gramStart"/>
      <w:r>
        <w:rPr>
          <w:rFonts w:ascii="Comic Sans MS" w:hAnsi="Comic Sans MS" w:cs="Arial"/>
        </w:rPr>
        <w:t>inicio</w:t>
      </w:r>
      <w:proofErr w:type="gramEnd"/>
      <w:r>
        <w:rPr>
          <w:rFonts w:ascii="Comic Sans MS" w:hAnsi="Comic Sans MS" w:cs="Arial"/>
        </w:rPr>
        <w:t>);</w:t>
      </w:r>
    </w:p>
    <w:p w14:paraId="59DDCB67" w14:textId="77777777" w:rsidR="00AA2DE6" w:rsidRDefault="00A55185">
      <w:pPr>
        <w:numPr>
          <w:ilvl w:val="0"/>
          <w:numId w:val="2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Insere(fila, ref fim, 50);</w:t>
      </w:r>
    </w:p>
    <w:p w14:paraId="2CD10988" w14:textId="77777777" w:rsidR="00AA2DE6" w:rsidRDefault="00A55185">
      <w:pPr>
        <w:numPr>
          <w:ilvl w:val="0"/>
          <w:numId w:val="2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Remove(fila, ref </w:t>
      </w:r>
      <w:proofErr w:type="gramStart"/>
      <w:r>
        <w:rPr>
          <w:rFonts w:ascii="Comic Sans MS" w:hAnsi="Comic Sans MS" w:cs="Arial"/>
        </w:rPr>
        <w:t>inicio</w:t>
      </w:r>
      <w:proofErr w:type="gramEnd"/>
      <w:r>
        <w:rPr>
          <w:rFonts w:ascii="Comic Sans MS" w:hAnsi="Comic Sans MS" w:cs="Arial"/>
        </w:rPr>
        <w:t>);</w:t>
      </w:r>
    </w:p>
    <w:p w14:paraId="6A677B73" w14:textId="77777777" w:rsidR="00AA2DE6" w:rsidRDefault="00A55185">
      <w:pPr>
        <w:numPr>
          <w:ilvl w:val="0"/>
          <w:numId w:val="2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Insere(fila, ref fim, 60);</w:t>
      </w:r>
    </w:p>
    <w:p w14:paraId="1EF7CAD6" w14:textId="77777777" w:rsidR="00AA2DE6" w:rsidRDefault="00A55185">
      <w:pPr>
        <w:numPr>
          <w:ilvl w:val="0"/>
          <w:numId w:val="2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Insere(fila, ref fim, 70);</w:t>
      </w:r>
    </w:p>
    <w:p w14:paraId="232D4857" w14:textId="77777777" w:rsidR="00AA2DE6" w:rsidRDefault="00A55185">
      <w:pPr>
        <w:numPr>
          <w:ilvl w:val="0"/>
          <w:numId w:val="2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v = Remove(fila, ref </w:t>
      </w:r>
      <w:proofErr w:type="gramStart"/>
      <w:r>
        <w:rPr>
          <w:rFonts w:ascii="Comic Sans MS" w:hAnsi="Comic Sans MS" w:cs="Arial"/>
        </w:rPr>
        <w:t>inicio</w:t>
      </w:r>
      <w:proofErr w:type="gramEnd"/>
      <w:r>
        <w:rPr>
          <w:rFonts w:ascii="Comic Sans MS" w:hAnsi="Comic Sans MS" w:cs="Arial"/>
        </w:rPr>
        <w:t>)</w:t>
      </w:r>
    </w:p>
    <w:p w14:paraId="1B3CE7DB" w14:textId="77777777" w:rsidR="00AA2DE6" w:rsidRDefault="00A55185">
      <w:pPr>
        <w:numPr>
          <w:ilvl w:val="0"/>
          <w:numId w:val="2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Insere(fila, ref fim, v);</w:t>
      </w:r>
    </w:p>
    <w:p w14:paraId="0A978385" w14:textId="77777777" w:rsidR="00AA2DE6" w:rsidRDefault="00AA2DE6">
      <w:pPr>
        <w:jc w:val="both"/>
        <w:rPr>
          <w:rFonts w:ascii="Comic Sans MS" w:hAnsi="Comic Sans MS" w:cs="Arial"/>
        </w:rPr>
      </w:pPr>
    </w:p>
    <w:p w14:paraId="719D3950" w14:textId="77777777" w:rsidR="00AA2DE6" w:rsidRDefault="00AA2DE6">
      <w:pPr>
        <w:jc w:val="both"/>
        <w:rPr>
          <w:rFonts w:ascii="Comic Sans MS" w:hAnsi="Comic Sans MS" w:cs="Arial"/>
        </w:rPr>
      </w:pPr>
    </w:p>
    <w:p w14:paraId="37ACB483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14) Escreva um programa que tenha uma fila cujo valores indicam prioridade, quanto maior o valor, maior a prioridade.</w:t>
      </w:r>
    </w:p>
    <w:p w14:paraId="7795E891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Seu programa deve inserir vários valores numa fila e solicitar um valor divisor. Em seguida, o programa deve dividir a fila inicial em duas novas filas, uma fila com valores menores que o divisor (menor prioridade) e outra fila com os valores maiores que o divisor (maior prioridade).</w:t>
      </w:r>
    </w:p>
    <w:p w14:paraId="4D0800DB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Por fim, informe os valores das duas novas filas.</w:t>
      </w:r>
    </w:p>
    <w:p w14:paraId="4715A6E7" w14:textId="77777777" w:rsidR="00AA2DE6" w:rsidRDefault="00AA2DE6">
      <w:pPr>
        <w:rPr>
          <w:rFonts w:ascii="Comic Sans MS" w:hAnsi="Comic Sans MS" w:cs="Arial"/>
        </w:rPr>
      </w:pPr>
    </w:p>
    <w:p w14:paraId="24B0C17D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2BFB9C86" w14:textId="77777777" w:rsidR="00AA2DE6" w:rsidRDefault="00AA2DE6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6EB0786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Fila_prioridade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0308CCD6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03A6DC2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filaPrioridade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{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5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15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8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12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};</w:t>
      </w:r>
    </w:p>
    <w:p w14:paraId="33577BD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</w:p>
    <w:p w14:paraId="3E35B04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"Fila original:"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2CB8303B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lastRenderedPageBreak/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foreach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valor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filaPrioridade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311F0B78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valor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0F07D1BD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3A05FCA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Digite um valor divisor: 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12BA66F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divisor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Parse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ReadLine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());</w:t>
      </w:r>
    </w:p>
    <w:p w14:paraId="140CD27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filaMaiorPrioridade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filaPrioridade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];</w:t>
      </w:r>
    </w:p>
    <w:p w14:paraId="4AF31D0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filaMenorPrioridade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filaPrioridade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Length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];</w:t>
      </w:r>
    </w:p>
    <w:p w14:paraId="6BADBB2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tamanhoFilaMaior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02F0F18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tamanhoFilaMenor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706E8A5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foreach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valor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filaPrioridade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5BBE956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valor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&gt;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divisor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3975B6BB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filaMaiorPrioridade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tamanhoFilaMaior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++] =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valor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73EFED83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5677A2A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filaMenorPrioridade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tamanhoFilaMenor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++] =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valor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46A83923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}</w:t>
      </w:r>
    </w:p>
    <w:p w14:paraId="3EA4C45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520D022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Fila de maior prioridade:"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5818E6D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&lt;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tamanhoFilaMaior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++) {</w:t>
      </w:r>
    </w:p>
    <w:p w14:paraId="4E5BA66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filaMaiorPrioridade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2D0CC73E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5E4463F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Fila de menor prioridade:"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00BC281E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&lt;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tamanhoFilaMenor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++) {</w:t>
      </w:r>
    </w:p>
    <w:p w14:paraId="4D5BC683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filaMenorPrioridade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54DB719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01A1D001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37B56C8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4611AA1F" w14:textId="77777777" w:rsidR="00AA2DE6" w:rsidRDefault="00AA2DE6"/>
    <w:p w14:paraId="2EB85136" w14:textId="77777777" w:rsidR="00AA2DE6" w:rsidRDefault="00AA2DE6">
      <w:pPr>
        <w:jc w:val="both"/>
        <w:rPr>
          <w:rFonts w:ascii="Comic Sans MS" w:hAnsi="Comic Sans MS" w:cs="Arial"/>
        </w:rPr>
      </w:pPr>
    </w:p>
    <w:p w14:paraId="7010584F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15) Escreva um programa que insira vários números numa fila. Após a digitação dos números, seu programa deve encontrar o maior, o menor e a média aritmética dos números da fila. Por fim, informe os resultados encontrados.</w:t>
      </w:r>
    </w:p>
    <w:p w14:paraId="3E18CAC8" w14:textId="77777777" w:rsidR="00AA2DE6" w:rsidRDefault="00AA2DE6">
      <w:pPr>
        <w:rPr>
          <w:color w:val="569CD6"/>
        </w:rPr>
      </w:pPr>
    </w:p>
    <w:p w14:paraId="58282CB4" w14:textId="77777777" w:rsidR="00AA2DE6" w:rsidRDefault="00A55185">
      <w:pPr>
        <w:rPr>
          <w:rFonts w:ascii="Consolas;Courier New;monospace" w:hAnsi="Consolas;Courier New;monospace" w:cs="Arial"/>
          <w:color w:val="D4D4D4"/>
          <w:sz w:val="21"/>
          <w:highlight w:val="black"/>
        </w:rPr>
      </w:pPr>
      <w:r>
        <w:rPr>
          <w:rFonts w:ascii="Consolas;Courier New;monospace" w:hAnsi="Consolas;Courier New;monospace" w:cs="Arial"/>
          <w:color w:val="569CD6"/>
          <w:sz w:val="21"/>
          <w:highlight w:val="black"/>
        </w:rPr>
        <w:t>using</w:t>
      </w:r>
      <w:r>
        <w:rPr>
          <w:rFonts w:ascii="Consolas;Courier New;monospace" w:hAnsi="Consolas;Courier New;monospace" w:cs="Arial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 w:cs="Arial"/>
          <w:color w:val="4EC9B0"/>
          <w:sz w:val="21"/>
          <w:highlight w:val="black"/>
        </w:rPr>
        <w:t>System</w:t>
      </w:r>
      <w:r>
        <w:rPr>
          <w:rFonts w:ascii="Consolas;Courier New;monospace" w:hAnsi="Consolas;Courier New;monospace" w:cs="Arial"/>
          <w:color w:val="D4D4D4"/>
          <w:sz w:val="21"/>
          <w:highlight w:val="black"/>
        </w:rPr>
        <w:t>;</w:t>
      </w:r>
    </w:p>
    <w:p w14:paraId="1847CB43" w14:textId="77777777" w:rsidR="00AA2DE6" w:rsidRDefault="00A55185">
      <w:pPr>
        <w:spacing w:line="285" w:lineRule="atLeast"/>
      </w:pPr>
      <w:r>
        <w:rPr>
          <w:rFonts w:ascii="Consolas;Courier New;monospace" w:hAnsi="Consolas;Courier New;monospace"/>
          <w:color w:val="569CD6"/>
          <w:sz w:val="21"/>
          <w:highlight w:val="black"/>
        </w:rPr>
        <w:t>using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highlight w:val="black"/>
        </w:rPr>
        <w:t>System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color w:val="4EC9B0"/>
          <w:sz w:val="21"/>
          <w:highlight w:val="black"/>
        </w:rPr>
        <w:t>Collections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color w:val="4EC9B0"/>
          <w:sz w:val="21"/>
          <w:highlight w:val="black"/>
        </w:rPr>
        <w:t>Generic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;</w:t>
      </w:r>
    </w:p>
    <w:p w14:paraId="154D82F6" w14:textId="77777777" w:rsidR="00AA2DE6" w:rsidRDefault="00A55185">
      <w:pPr>
        <w:spacing w:line="285" w:lineRule="atLeast"/>
        <w:rPr>
          <w:rFonts w:ascii="Consolas;Courier New;monospace" w:hAnsi="Consolas;Courier New;monospac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color w:val="569CD6"/>
          <w:sz w:val="21"/>
          <w:highlight w:val="black"/>
        </w:rPr>
        <w:t>class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highlight w:val="black"/>
        </w:rPr>
        <w:t>Maior_menor_</w:t>
      </w:r>
      <w:proofErr w:type="gramStart"/>
      <w:r>
        <w:rPr>
          <w:rFonts w:ascii="Consolas;Courier New;monospace" w:hAnsi="Consolas;Courier New;monospace"/>
          <w:color w:val="4EC9B0"/>
          <w:sz w:val="21"/>
          <w:highlight w:val="black"/>
        </w:rPr>
        <w:t>media</w:t>
      </w:r>
      <w:proofErr w:type="gramEnd"/>
      <w:r>
        <w:rPr>
          <w:rFonts w:ascii="Consolas;Courier New;monospace" w:hAnsi="Consolas;Courier New;monospace"/>
          <w:color w:val="4EC9B0"/>
          <w:sz w:val="21"/>
          <w:highlight w:val="black"/>
        </w:rPr>
        <w:t>_aritmetica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{</w:t>
      </w:r>
    </w:p>
    <w:p w14:paraId="59A5E4FE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</w:t>
      </w:r>
      <w:r>
        <w:rPr>
          <w:rFonts w:ascii="Consolas;Courier New;monospace" w:hAnsi="Consolas;Courier New;monospace"/>
          <w:color w:val="569CD6"/>
          <w:sz w:val="21"/>
          <w:highlight w:val="black"/>
        </w:rPr>
        <w:t>static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color w:val="569CD6"/>
          <w:sz w:val="21"/>
          <w:highlight w:val="black"/>
        </w:rPr>
        <w:t>void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color w:val="DCDCAA"/>
          <w:sz w:val="21"/>
          <w:highlight w:val="black"/>
        </w:rPr>
        <w:t>Main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color w:val="569CD6"/>
          <w:sz w:val="21"/>
          <w:highlight w:val="black"/>
        </w:rPr>
        <w:t>string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[] </w:t>
      </w:r>
      <w:r>
        <w:rPr>
          <w:rFonts w:ascii="Consolas;Courier New;monospace" w:hAnsi="Consolas;Courier New;monospace"/>
          <w:color w:val="9CDCFE"/>
          <w:sz w:val="21"/>
          <w:highlight w:val="black"/>
        </w:rPr>
        <w:t>args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) {</w:t>
      </w:r>
    </w:p>
    <w:p w14:paraId="4C4EC501" w14:textId="77777777" w:rsidR="00AA2DE6" w:rsidRDefault="00A55185">
      <w:pPr>
        <w:spacing w:line="285" w:lineRule="atLeast"/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color w:val="4EC9B0"/>
          <w:sz w:val="21"/>
          <w:highlight w:val="black"/>
        </w:rPr>
        <w:t>List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&lt;</w:t>
      </w:r>
      <w:r>
        <w:rPr>
          <w:rFonts w:ascii="Consolas;Courier New;monospace" w:hAnsi="Consolas;Courier New;monospace"/>
          <w:color w:val="569CD6"/>
          <w:sz w:val="21"/>
          <w:highlight w:val="black"/>
        </w:rPr>
        <w:t>double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&gt; </w:t>
      </w:r>
      <w:r>
        <w:rPr>
          <w:rFonts w:ascii="Consolas;Courier New;monospace" w:hAnsi="Consolas;Courier New;monospace"/>
          <w:color w:val="9CDCFE"/>
          <w:sz w:val="21"/>
          <w:highlight w:val="black"/>
        </w:rPr>
        <w:t>fila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= </w:t>
      </w:r>
      <w:r>
        <w:rPr>
          <w:rFonts w:ascii="Consolas;Courier New;monospace" w:hAnsi="Consolas;Courier New;monospace"/>
          <w:color w:val="569CD6"/>
          <w:sz w:val="21"/>
          <w:highlight w:val="black"/>
        </w:rPr>
        <w:t>new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color w:val="4EC9B0"/>
          <w:sz w:val="21"/>
          <w:highlight w:val="black"/>
        </w:rPr>
        <w:t>List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&lt;</w:t>
      </w:r>
      <w:r>
        <w:rPr>
          <w:rFonts w:ascii="Consolas;Courier New;monospace" w:hAnsi="Consolas;Courier New;monospace"/>
          <w:color w:val="569CD6"/>
          <w:sz w:val="21"/>
          <w:highlight w:val="black"/>
        </w:rPr>
        <w:t>double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&gt;(); </w:t>
      </w:r>
    </w:p>
    <w:p w14:paraId="04E8A450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highlight w:val="black"/>
        </w:rPr>
        <w:t>while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(</w:t>
      </w:r>
      <w:r>
        <w:rPr>
          <w:rFonts w:ascii="Consolas;Courier New;monospace" w:hAnsi="Consolas;Courier New;monospace"/>
          <w:color w:val="569CD6"/>
          <w:sz w:val="21"/>
          <w:highlight w:val="black"/>
        </w:rPr>
        <w:t>true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) {</w:t>
      </w:r>
    </w:p>
    <w:p w14:paraId="6BF44895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color w:val="4EC9B0"/>
          <w:sz w:val="21"/>
          <w:highlight w:val="black"/>
        </w:rPr>
        <w:t>Console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color w:val="DCDCAA"/>
          <w:sz w:val="21"/>
          <w:highlight w:val="black"/>
        </w:rPr>
        <w:t>Write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color w:val="CE9178"/>
          <w:sz w:val="21"/>
          <w:highlight w:val="black"/>
        </w:rPr>
        <w:t>"Digite um número (ou 'fim' para encerrar): "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);</w:t>
      </w:r>
    </w:p>
    <w:p w14:paraId="15916CD3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color w:val="569CD6"/>
          <w:sz w:val="21"/>
          <w:highlight w:val="black"/>
        </w:rPr>
        <w:t>string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</w:t>
      </w:r>
      <w:proofErr w:type="gramStart"/>
      <w:r>
        <w:rPr>
          <w:rFonts w:ascii="Consolas;Courier New;monospace" w:hAnsi="Consolas;Courier New;monospace"/>
          <w:color w:val="9CDCFE"/>
          <w:sz w:val="21"/>
          <w:highlight w:val="black"/>
        </w:rPr>
        <w:t>numero</w:t>
      </w:r>
      <w:proofErr w:type="gramEnd"/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= </w:t>
      </w:r>
      <w:r>
        <w:rPr>
          <w:rFonts w:ascii="Consolas;Courier New;monospace" w:hAnsi="Consolas;Courier New;monospace"/>
          <w:color w:val="4EC9B0"/>
          <w:sz w:val="21"/>
          <w:highlight w:val="black"/>
        </w:rPr>
        <w:t>Console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color w:val="DCDCAA"/>
          <w:sz w:val="21"/>
          <w:highlight w:val="black"/>
        </w:rPr>
        <w:t>ReadLine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();</w:t>
      </w:r>
    </w:p>
    <w:p w14:paraId="07089553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highlight w:val="black"/>
        </w:rPr>
        <w:t>if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(</w:t>
      </w:r>
      <w:proofErr w:type="gramStart"/>
      <w:r>
        <w:rPr>
          <w:rFonts w:ascii="Consolas;Courier New;monospace" w:hAnsi="Consolas;Courier New;monospace"/>
          <w:color w:val="9CDCFE"/>
          <w:sz w:val="21"/>
          <w:highlight w:val="black"/>
        </w:rPr>
        <w:t>numero</w:t>
      </w:r>
      <w:proofErr w:type="gramEnd"/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== </w:t>
      </w:r>
      <w:r>
        <w:rPr>
          <w:rFonts w:ascii="Consolas;Courier New;monospace" w:hAnsi="Consolas;Courier New;monospace"/>
          <w:color w:val="CE9178"/>
          <w:sz w:val="21"/>
          <w:highlight w:val="black"/>
        </w:rPr>
        <w:t>"fim"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) {</w:t>
      </w:r>
    </w:p>
    <w:p w14:paraId="6F554D3E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color w:val="C586C0"/>
          <w:sz w:val="21"/>
          <w:highlight w:val="black"/>
        </w:rPr>
        <w:t>break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;</w:t>
      </w:r>
    </w:p>
    <w:p w14:paraId="3681374A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}</w:t>
      </w:r>
    </w:p>
    <w:p w14:paraId="1632DDCA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color w:val="C586C0"/>
          <w:sz w:val="21"/>
          <w:highlight w:val="black"/>
        </w:rPr>
        <w:t>try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{</w:t>
      </w:r>
    </w:p>
    <w:p w14:paraId="387341EF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    </w:t>
      </w:r>
      <w:r>
        <w:rPr>
          <w:rFonts w:ascii="Consolas;Courier New;monospace" w:hAnsi="Consolas;Courier New;monospace"/>
          <w:color w:val="9CDCFE"/>
          <w:sz w:val="21"/>
          <w:highlight w:val="black"/>
        </w:rPr>
        <w:t>fila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color w:val="DCDCAA"/>
          <w:sz w:val="21"/>
          <w:highlight w:val="black"/>
        </w:rPr>
        <w:t>Add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color w:val="569CD6"/>
          <w:sz w:val="21"/>
          <w:highlight w:val="black"/>
        </w:rPr>
        <w:t>double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color w:val="DCDCAA"/>
          <w:sz w:val="21"/>
          <w:highlight w:val="black"/>
        </w:rPr>
        <w:t>Parse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(</w:t>
      </w:r>
      <w:proofErr w:type="gramStart"/>
      <w:r>
        <w:rPr>
          <w:rFonts w:ascii="Consolas;Courier New;monospace" w:hAnsi="Consolas;Courier New;monospace"/>
          <w:color w:val="9CDCFE"/>
          <w:sz w:val="21"/>
          <w:highlight w:val="black"/>
        </w:rPr>
        <w:t>numero</w:t>
      </w:r>
      <w:proofErr w:type="gramEnd"/>
      <w:r>
        <w:rPr>
          <w:rFonts w:ascii="Consolas;Courier New;monospace" w:hAnsi="Consolas;Courier New;monospace"/>
          <w:color w:val="D4D4D4"/>
          <w:sz w:val="21"/>
          <w:highlight w:val="black"/>
        </w:rPr>
        <w:t>));</w:t>
      </w:r>
    </w:p>
    <w:p w14:paraId="38B54677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} </w:t>
      </w:r>
      <w:r>
        <w:rPr>
          <w:rFonts w:ascii="Consolas;Courier New;monospace" w:hAnsi="Consolas;Courier New;monospace"/>
          <w:color w:val="C586C0"/>
          <w:sz w:val="21"/>
          <w:highlight w:val="black"/>
        </w:rPr>
        <w:t>catch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(</w:t>
      </w:r>
      <w:r>
        <w:rPr>
          <w:rFonts w:ascii="Consolas;Courier New;monospace" w:hAnsi="Consolas;Courier New;monospace"/>
          <w:color w:val="4EC9B0"/>
          <w:sz w:val="21"/>
          <w:highlight w:val="black"/>
        </w:rPr>
        <w:t>FormatException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) {</w:t>
      </w:r>
    </w:p>
    <w:p w14:paraId="1D5D1880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lastRenderedPageBreak/>
        <w:t xml:space="preserve">                </w:t>
      </w:r>
      <w:r>
        <w:rPr>
          <w:rFonts w:ascii="Consolas;Courier New;monospace" w:hAnsi="Consolas;Courier New;monospace"/>
          <w:color w:val="4EC9B0"/>
          <w:sz w:val="21"/>
          <w:highlight w:val="black"/>
        </w:rPr>
        <w:t>Console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color w:val="DCDCAA"/>
          <w:sz w:val="21"/>
          <w:highlight w:val="black"/>
        </w:rPr>
        <w:t>WriteLine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color w:val="CE9178"/>
          <w:sz w:val="21"/>
          <w:highlight w:val="black"/>
        </w:rPr>
        <w:t>"Valor inválido. Digite um número ou 'fim' para encerrar."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);</w:t>
      </w:r>
    </w:p>
    <w:p w14:paraId="1781B51A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}</w:t>
      </w:r>
    </w:p>
    <w:p w14:paraId="660D6EAD" w14:textId="77777777" w:rsidR="00AA2DE6" w:rsidRDefault="00A55185">
      <w:pPr>
        <w:spacing w:line="285" w:lineRule="atLeast"/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}</w:t>
      </w:r>
    </w:p>
    <w:p w14:paraId="2C5BC096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color w:val="C586C0"/>
          <w:sz w:val="21"/>
          <w:highlight w:val="black"/>
        </w:rPr>
        <w:t>if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(</w:t>
      </w:r>
      <w:r>
        <w:rPr>
          <w:rFonts w:ascii="Consolas;Courier New;monospace" w:hAnsi="Consolas;Courier New;monospace"/>
          <w:color w:val="9CDCFE"/>
          <w:sz w:val="21"/>
          <w:highlight w:val="black"/>
        </w:rPr>
        <w:t>fila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color w:val="9CDCFE"/>
          <w:sz w:val="21"/>
          <w:highlight w:val="black"/>
        </w:rPr>
        <w:t>Count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== </w:t>
      </w:r>
      <w:r>
        <w:rPr>
          <w:rFonts w:ascii="Consolas;Courier New;monospace" w:hAnsi="Consolas;Courier New;monospace"/>
          <w:color w:val="B5CEA8"/>
          <w:sz w:val="21"/>
          <w:highlight w:val="black"/>
        </w:rPr>
        <w:t>0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) {</w:t>
      </w:r>
    </w:p>
    <w:p w14:paraId="56F7F6E2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color w:val="4EC9B0"/>
          <w:sz w:val="21"/>
          <w:highlight w:val="black"/>
        </w:rPr>
        <w:t>Console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color w:val="DCDCAA"/>
          <w:sz w:val="21"/>
          <w:highlight w:val="black"/>
        </w:rPr>
        <w:t>WriteLine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color w:val="CE9178"/>
          <w:sz w:val="21"/>
          <w:highlight w:val="black"/>
        </w:rPr>
        <w:t>"Nenhum número foi digitado."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);</w:t>
      </w:r>
    </w:p>
    <w:p w14:paraId="01C72561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} </w:t>
      </w:r>
      <w:r>
        <w:rPr>
          <w:rFonts w:ascii="Consolas;Courier New;monospace" w:hAnsi="Consolas;Courier New;monospace"/>
          <w:color w:val="C586C0"/>
          <w:sz w:val="21"/>
          <w:highlight w:val="black"/>
        </w:rPr>
        <w:t>else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{</w:t>
      </w:r>
    </w:p>
    <w:p w14:paraId="4FF1B595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color w:val="569CD6"/>
          <w:sz w:val="21"/>
          <w:highlight w:val="black"/>
        </w:rPr>
        <w:t>double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highlight w:val="black"/>
        </w:rPr>
        <w:t>maior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= </w:t>
      </w:r>
      <w:r>
        <w:rPr>
          <w:rFonts w:ascii="Consolas;Courier New;monospace" w:hAnsi="Consolas;Courier New;monospace"/>
          <w:color w:val="9CDCFE"/>
          <w:sz w:val="21"/>
          <w:highlight w:val="black"/>
        </w:rPr>
        <w:t>fila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color w:val="DCDCAA"/>
          <w:sz w:val="21"/>
          <w:highlight w:val="black"/>
        </w:rPr>
        <w:t>Max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();</w:t>
      </w:r>
    </w:p>
    <w:p w14:paraId="06CFE994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color w:val="569CD6"/>
          <w:sz w:val="21"/>
          <w:highlight w:val="black"/>
        </w:rPr>
        <w:t>double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</w:t>
      </w:r>
      <w:r>
        <w:rPr>
          <w:rFonts w:ascii="Consolas;Courier New;monospace" w:hAnsi="Consolas;Courier New;monospace"/>
          <w:color w:val="9CDCFE"/>
          <w:sz w:val="21"/>
          <w:highlight w:val="black"/>
        </w:rPr>
        <w:t>menor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= </w:t>
      </w:r>
      <w:r>
        <w:rPr>
          <w:rFonts w:ascii="Consolas;Courier New;monospace" w:hAnsi="Consolas;Courier New;monospace"/>
          <w:color w:val="9CDCFE"/>
          <w:sz w:val="21"/>
          <w:highlight w:val="black"/>
        </w:rPr>
        <w:t>fila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color w:val="DCDCAA"/>
          <w:sz w:val="21"/>
          <w:highlight w:val="black"/>
        </w:rPr>
        <w:t>Min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();</w:t>
      </w:r>
    </w:p>
    <w:p w14:paraId="71409214" w14:textId="77777777" w:rsidR="00AA2DE6" w:rsidRDefault="00A55185">
      <w:pPr>
        <w:spacing w:line="285" w:lineRule="atLeast"/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color w:val="569CD6"/>
          <w:sz w:val="21"/>
          <w:highlight w:val="black"/>
        </w:rPr>
        <w:t>double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</w:t>
      </w:r>
      <w:proofErr w:type="gramStart"/>
      <w:r>
        <w:rPr>
          <w:rFonts w:ascii="Consolas;Courier New;monospace" w:hAnsi="Consolas;Courier New;monospace"/>
          <w:color w:val="9CDCFE"/>
          <w:sz w:val="21"/>
          <w:highlight w:val="black"/>
        </w:rPr>
        <w:t>media</w:t>
      </w:r>
      <w:proofErr w:type="gramEnd"/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= </w:t>
      </w:r>
      <w:r>
        <w:rPr>
          <w:rFonts w:ascii="Consolas;Courier New;monospace" w:hAnsi="Consolas;Courier New;monospace"/>
          <w:color w:val="9CDCFE"/>
          <w:sz w:val="21"/>
          <w:highlight w:val="black"/>
        </w:rPr>
        <w:t>fila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color w:val="DCDCAA"/>
          <w:sz w:val="21"/>
          <w:highlight w:val="black"/>
        </w:rPr>
        <w:t>Average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();</w:t>
      </w:r>
    </w:p>
    <w:p w14:paraId="5530F5C3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color w:val="4EC9B0"/>
          <w:sz w:val="21"/>
          <w:highlight w:val="black"/>
        </w:rPr>
        <w:t>Console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color w:val="DCDCAA"/>
          <w:sz w:val="21"/>
          <w:highlight w:val="black"/>
        </w:rPr>
        <w:t>WriteLine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color w:val="CE9178"/>
          <w:sz w:val="21"/>
          <w:highlight w:val="black"/>
        </w:rPr>
        <w:t>"O maior número é: "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+ </w:t>
      </w:r>
      <w:r>
        <w:rPr>
          <w:rFonts w:ascii="Consolas;Courier New;monospace" w:hAnsi="Consolas;Courier New;monospace"/>
          <w:color w:val="9CDCFE"/>
          <w:sz w:val="21"/>
          <w:highlight w:val="black"/>
        </w:rPr>
        <w:t>maior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);</w:t>
      </w:r>
    </w:p>
    <w:p w14:paraId="52511447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color w:val="4EC9B0"/>
          <w:sz w:val="21"/>
          <w:highlight w:val="black"/>
        </w:rPr>
        <w:t>Console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color w:val="DCDCAA"/>
          <w:sz w:val="21"/>
          <w:highlight w:val="black"/>
        </w:rPr>
        <w:t>WriteLine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color w:val="CE9178"/>
          <w:sz w:val="21"/>
          <w:highlight w:val="black"/>
        </w:rPr>
        <w:t>"O menor número é: "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+ </w:t>
      </w:r>
      <w:r>
        <w:rPr>
          <w:rFonts w:ascii="Consolas;Courier New;monospace" w:hAnsi="Consolas;Courier New;monospace"/>
          <w:color w:val="9CDCFE"/>
          <w:sz w:val="21"/>
          <w:highlight w:val="black"/>
        </w:rPr>
        <w:t>menor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);</w:t>
      </w:r>
    </w:p>
    <w:p w14:paraId="0B83CADA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    </w:t>
      </w:r>
      <w:r>
        <w:rPr>
          <w:rFonts w:ascii="Consolas;Courier New;monospace" w:hAnsi="Consolas;Courier New;monospace"/>
          <w:color w:val="4EC9B0"/>
          <w:sz w:val="21"/>
          <w:highlight w:val="black"/>
        </w:rPr>
        <w:t>Console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.</w:t>
      </w:r>
      <w:r>
        <w:rPr>
          <w:rFonts w:ascii="Consolas;Courier New;monospace" w:hAnsi="Consolas;Courier New;monospace"/>
          <w:color w:val="DCDCAA"/>
          <w:sz w:val="21"/>
          <w:highlight w:val="black"/>
        </w:rPr>
        <w:t>WriteLine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(</w:t>
      </w:r>
      <w:r>
        <w:rPr>
          <w:rFonts w:ascii="Consolas;Courier New;monospace" w:hAnsi="Consolas;Courier New;monospace"/>
          <w:color w:val="CE9178"/>
          <w:sz w:val="21"/>
          <w:highlight w:val="black"/>
        </w:rPr>
        <w:t>"A média aritmética dos números é: "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 xml:space="preserve"> + </w:t>
      </w:r>
      <w:proofErr w:type="gramStart"/>
      <w:r>
        <w:rPr>
          <w:rFonts w:ascii="Consolas;Courier New;monospace" w:hAnsi="Consolas;Courier New;monospace"/>
          <w:color w:val="9CDCFE"/>
          <w:sz w:val="21"/>
          <w:highlight w:val="black"/>
        </w:rPr>
        <w:t>media</w:t>
      </w:r>
      <w:proofErr w:type="gramEnd"/>
      <w:r>
        <w:rPr>
          <w:rFonts w:ascii="Consolas;Courier New;monospace" w:hAnsi="Consolas;Courier New;monospace"/>
          <w:color w:val="D4D4D4"/>
          <w:sz w:val="21"/>
          <w:highlight w:val="black"/>
        </w:rPr>
        <w:t>);</w:t>
      </w:r>
    </w:p>
    <w:p w14:paraId="5A09C59D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    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}</w:t>
      </w:r>
    </w:p>
    <w:p w14:paraId="43EF0F9F" w14:textId="77777777" w:rsidR="00AA2DE6" w:rsidRDefault="00A55185">
      <w:pPr>
        <w:spacing w:line="285" w:lineRule="atLeast"/>
        <w:rPr>
          <w:color w:val="D4D4D4"/>
          <w:highlight w:val="black"/>
        </w:rPr>
      </w:pPr>
      <w:r>
        <w:rPr>
          <w:color w:val="D4D4D4"/>
          <w:highlight w:val="black"/>
        </w:rPr>
        <w:t xml:space="preserve">    </w:t>
      </w:r>
      <w:r>
        <w:rPr>
          <w:rFonts w:ascii="Consolas;Courier New;monospace" w:hAnsi="Consolas;Courier New;monospace"/>
          <w:color w:val="D4D4D4"/>
          <w:sz w:val="21"/>
          <w:highlight w:val="black"/>
        </w:rPr>
        <w:t>}</w:t>
      </w:r>
    </w:p>
    <w:p w14:paraId="45371CB4" w14:textId="77777777" w:rsidR="00AA2DE6" w:rsidRDefault="00A55185">
      <w:pPr>
        <w:spacing w:line="285" w:lineRule="atLeast"/>
        <w:rPr>
          <w:rFonts w:ascii="Consolas;Courier New;monospace" w:hAnsi="Consolas;Courier New;monospac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color w:val="D4D4D4"/>
          <w:sz w:val="21"/>
          <w:highlight w:val="black"/>
        </w:rPr>
        <w:t>}</w:t>
      </w:r>
    </w:p>
    <w:p w14:paraId="6E550C57" w14:textId="77777777" w:rsidR="00AA2DE6" w:rsidRDefault="00AA2DE6">
      <w:pPr>
        <w:spacing w:line="285" w:lineRule="atLeast"/>
        <w:rPr>
          <w:rFonts w:ascii="Consolas;Courier New;monospace" w:hAnsi="Consolas;Courier New;monospace"/>
          <w:color w:val="D4D4D4"/>
          <w:sz w:val="21"/>
          <w:highlight w:val="black"/>
        </w:rPr>
      </w:pPr>
    </w:p>
    <w:p w14:paraId="4FC75579" w14:textId="77777777" w:rsidR="00AA2DE6" w:rsidRDefault="00AA2DE6">
      <w:pPr>
        <w:rPr>
          <w:rFonts w:ascii="Comic Sans MS" w:hAnsi="Comic Sans MS" w:cs="Arial"/>
        </w:rPr>
      </w:pPr>
    </w:p>
    <w:p w14:paraId="2D26E424" w14:textId="77777777" w:rsidR="00AA2DE6" w:rsidRDefault="00AA2DE6">
      <w:pPr>
        <w:jc w:val="both"/>
        <w:rPr>
          <w:rFonts w:ascii="Comic Sans MS" w:hAnsi="Comic Sans MS" w:cs="Arial"/>
        </w:rPr>
      </w:pPr>
    </w:p>
    <w:p w14:paraId="480B031B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16) Escreva um programa que simule o controle de uma pista de decolagem de aviões em um aeroporto. Os aviões são identificados pelos números digitados pelo usuário. Neste programa, o usuário deve ser capaz de realizar as seguintes operações:</w:t>
      </w:r>
    </w:p>
    <w:p w14:paraId="69830E54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a) Adicionar um avião na fila de espera para decolagem</w:t>
      </w:r>
    </w:p>
    <w:p w14:paraId="63C99F74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b) Consultar a quantidade de aviões aguardando na fila</w:t>
      </w:r>
    </w:p>
    <w:p w14:paraId="48F71768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c) Autorizar a decolagem de um avião da fila</w:t>
      </w:r>
    </w:p>
    <w:p w14:paraId="4A49CAB2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d) Listar os números de todos os aviões na fila</w:t>
      </w:r>
    </w:p>
    <w:p w14:paraId="0BF1E74F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e) Consultar o número do primeiro avião da fila</w:t>
      </w:r>
    </w:p>
    <w:p w14:paraId="5A43709A" w14:textId="77777777" w:rsidR="00AA2DE6" w:rsidRDefault="00A55185">
      <w:pPr>
        <w:rPr>
          <w:rFonts w:ascii="Comic Sans MS" w:hAnsi="Comic Sans MS" w:cs="Arial"/>
        </w:rPr>
      </w:pPr>
      <w:r>
        <w:rPr>
          <w:rFonts w:ascii="Comic Sans MS" w:hAnsi="Comic Sans MS" w:cs="Arial"/>
        </w:rPr>
        <w:t>Construa um menu principal para oferecer essas operações ao usuário.</w:t>
      </w:r>
    </w:p>
    <w:p w14:paraId="6843B8E8" w14:textId="77777777" w:rsidR="00AA2DE6" w:rsidRDefault="00AA2DE6">
      <w:pPr>
        <w:jc w:val="both"/>
        <w:rPr>
          <w:rFonts w:ascii="Comic Sans MS" w:hAnsi="Comic Sans MS" w:cs="Arial"/>
        </w:rPr>
      </w:pPr>
    </w:p>
    <w:p w14:paraId="09198AE1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33F1911D" w14:textId="77777777" w:rsidR="00AA2DE6" w:rsidRDefault="00AA2DE6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5558C1ED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Program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49148A5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340D4038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const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E1E1E"/>
          <w:lang w:val="en-US" w:eastAsia="zh-CN" w:bidi="ar"/>
        </w:rPr>
        <w:t>MAX_AVIOES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7B6578C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filaAvioes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E1E1E"/>
          <w:lang w:val="en-US" w:eastAsia="zh-CN" w:bidi="ar"/>
        </w:rPr>
        <w:t>MAX_AVIOES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];</w:t>
      </w:r>
    </w:p>
    <w:p w14:paraId="7ED7AC0E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inicioFila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    </w:t>
      </w:r>
    </w:p>
    <w:p w14:paraId="32F08ACD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fimFila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   </w:t>
      </w:r>
    </w:p>
    <w:p w14:paraId="51099BB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      </w:t>
      </w:r>
    </w:p>
    <w:p w14:paraId="78A85D2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"Escolha uma opção:"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6E0A838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"a) Adicionar um avião na fila de espera"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24657EBB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"b) Consultar a quantidade de aviões aguardando na fila"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64BBA2E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"c) Autorizar a decolagem de um avião da fila"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0D66338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"d) Listar os números de todos os aviões na fila"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24D32B7E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"e) Consultar o número do primeiro avião da fila"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543840C3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"f) Encerrar o programa"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0D195754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opcao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ReadLine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2037E6DE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switch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opcao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ToLower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()) {      </w:t>
      </w:r>
    </w:p>
    <w:p w14:paraId="1BA092B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"a"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</w:t>
      </w:r>
    </w:p>
    <w:p w14:paraId="7A293591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fimFila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&lt;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E1E1E"/>
          <w:lang w:val="en-US" w:eastAsia="zh-CN" w:bidi="ar"/>
        </w:rPr>
        <w:t>MAX_AVIOES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19F8F9A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"Digite o número do avião:"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7F8D7C5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numeroAviao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ReadLine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71E8E4A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filaAvioes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fimFila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] =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numeroAviao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0E99F2CE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fimFila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+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+;</w:t>
      </w:r>
      <w:proofErr w:type="gramEnd"/>
    </w:p>
    <w:p w14:paraId="43048B9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$"Avião 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numeroAviao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} adicionado à fila de espera."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206C405B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73ED9961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"A fila de espera está cheia."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7D22128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        }</w:t>
      </w:r>
    </w:p>
    <w:p w14:paraId="1F2D9B4A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33AB1C0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"b"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</w:t>
      </w:r>
    </w:p>
    <w:p w14:paraId="46602B7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$"Há 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fimFila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-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inicioFila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} aviões aguardando na fila de espera."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726F462B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31E3E1B3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"c"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</w:t>
      </w:r>
    </w:p>
    <w:p w14:paraId="0E565018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inicioFila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==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fimFila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)   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{</w:t>
      </w:r>
    </w:p>
    <w:p w14:paraId="204B67D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"Não há aviões aguardando na fila de espera."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07DA47CB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5C00F72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numeroAviaoDecolado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filaAvioes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inicioFila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];</w:t>
      </w:r>
      <w:proofErr w:type="gramEnd"/>
    </w:p>
    <w:p w14:paraId="2C17A80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inicioFila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+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+;</w:t>
      </w:r>
      <w:proofErr w:type="gramEnd"/>
    </w:p>
    <w:p w14:paraId="229517B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$"Avião 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numeroAviaoDecolado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} decolado."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4CBB89CB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        }</w:t>
      </w:r>
    </w:p>
    <w:p w14:paraId="51A20112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4F0FDE9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"d"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</w:t>
      </w:r>
    </w:p>
    <w:p w14:paraId="2EDB128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"Aviões na fila de espera:"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2562D6C8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for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inicioFila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&lt;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fimFila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;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++) {</w:t>
      </w:r>
    </w:p>
    <w:p w14:paraId="5BD6754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filaAvioes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4D5EB8C1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        }</w:t>
      </w:r>
    </w:p>
    <w:p w14:paraId="45E29D47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21B88C7B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"e"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</w:t>
      </w:r>
    </w:p>
    <w:p w14:paraId="3FF1FC7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inicioFila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==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fimFila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416E1F8B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"Não há aviões aguardando na fila de espera."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38BCDC9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406705BD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numeroPrimeiroAviao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filaAvioes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inicioFila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];</w:t>
      </w:r>
      <w:proofErr w:type="gramEnd"/>
    </w:p>
    <w:p w14:paraId="4B53F3A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$"O primeiro avião na fila de espera é o 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numeroPrimeiroAviao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}."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6EB85A1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        }</w:t>
      </w:r>
    </w:p>
    <w:p w14:paraId="3165E6B3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2D5024B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"f"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</w:t>
      </w:r>
    </w:p>
    <w:p w14:paraId="769C4E9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"Encerrando o programa..."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65803B8A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lastRenderedPageBreak/>
        <w:t xml:space="preserve">            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037915F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default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</w:t>
      </w:r>
    </w:p>
    <w:p w14:paraId="574D8A9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"Opção inválida. Tente novamente."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54CA8A1D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79214A68" w14:textId="77777777" w:rsidR="00AA2DE6" w:rsidRDefault="00A5518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}</w:t>
      </w:r>
    </w:p>
    <w:p w14:paraId="0D3069C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1555A8DE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123C166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263356E4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1A991F87" w14:textId="77777777" w:rsidR="00AA2DE6" w:rsidRDefault="00AA2DE6"/>
    <w:p w14:paraId="7F5B4871" w14:textId="77777777" w:rsidR="00AA2DE6" w:rsidRDefault="00AA2DE6">
      <w:pPr>
        <w:jc w:val="both"/>
        <w:rPr>
          <w:rFonts w:ascii="Comic Sans MS" w:hAnsi="Comic Sans MS" w:cs="Arial"/>
        </w:rPr>
      </w:pPr>
    </w:p>
    <w:p w14:paraId="6BF7256A" w14:textId="77777777" w:rsidR="00AA2DE6" w:rsidRDefault="00AA2DE6">
      <w:pPr>
        <w:jc w:val="both"/>
        <w:rPr>
          <w:rFonts w:ascii="Comic Sans MS" w:hAnsi="Comic Sans MS" w:cs="Arial"/>
        </w:rPr>
      </w:pPr>
    </w:p>
    <w:p w14:paraId="036331D9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17) Considere que </w:t>
      </w:r>
      <w:proofErr w:type="gramStart"/>
      <w:r>
        <w:rPr>
          <w:rFonts w:ascii="Comic Sans MS" w:hAnsi="Comic Sans MS" w:cs="Arial"/>
        </w:rPr>
        <w:t>as variáveis pilha</w:t>
      </w:r>
      <w:proofErr w:type="gramEnd"/>
      <w:r>
        <w:rPr>
          <w:rFonts w:ascii="Comic Sans MS" w:hAnsi="Comic Sans MS" w:cs="Arial"/>
        </w:rPr>
        <w:t xml:space="preserve"> e fila correspondem, respectivamente, às estruturas de dados do tipo Pilha e Fila. Para testar as duas estruturas, um programador realizou a série de operações a seguir.</w:t>
      </w:r>
    </w:p>
    <w:p w14:paraId="0F7BF953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a) push(pilha, ‘A’);</w:t>
      </w:r>
    </w:p>
    <w:p w14:paraId="22188E11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b) push(pilha, ‘B’);</w:t>
      </w:r>
    </w:p>
    <w:p w14:paraId="230EDC66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c) push(pilha, ‘C’);</w:t>
      </w:r>
    </w:p>
    <w:p w14:paraId="0C29EDB4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d) enqueue(fila, top(pilha));</w:t>
      </w:r>
    </w:p>
    <w:p w14:paraId="3F90D228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e) enqueue(fila, top(pilha));</w:t>
      </w:r>
    </w:p>
    <w:p w14:paraId="31DB121D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f) enqueue(fila, ‘D’);</w:t>
      </w:r>
    </w:p>
    <w:p w14:paraId="3C52A43F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g) push(pilha, dequeue(fila));</w:t>
      </w:r>
    </w:p>
    <w:p w14:paraId="4973EA31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h) enqueue(fila, dequeue(fila));</w:t>
      </w:r>
    </w:p>
    <w:p w14:paraId="7EEC2374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i) enqueue(fila, pop(pilha));</w:t>
      </w:r>
    </w:p>
    <w:p w14:paraId="4419082F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j) push(pilha, ‘E’);</w:t>
      </w:r>
    </w:p>
    <w:p w14:paraId="0F5BD469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k) enqueue(fila, ‘E’);</w:t>
      </w:r>
    </w:p>
    <w:p w14:paraId="50F071BF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l) pop(pilha);</w:t>
      </w:r>
    </w:p>
    <w:p w14:paraId="33488FAB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Após essas operações, ao imprimir o conteúdo de pilha e fila, respectivamente, seria exibido:</w:t>
      </w: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9"/>
        <w:gridCol w:w="4890"/>
      </w:tblGrid>
      <w:tr w:rsidR="00AA2DE6" w14:paraId="3D8A60B9" w14:textId="77777777" w:rsidTr="002F5F47">
        <w:tc>
          <w:tcPr>
            <w:tcW w:w="4889" w:type="dxa"/>
            <w:tcBorders>
              <w:top w:val="nil"/>
              <w:left w:val="nil"/>
            </w:tcBorders>
            <w:shd w:val="clear" w:color="auto" w:fill="auto"/>
          </w:tcPr>
          <w:p w14:paraId="01BC6074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A)</w:t>
            </w:r>
          </w:p>
          <w:p w14:paraId="32CCE0A3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pilha: topo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C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A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E.</w:t>
            </w:r>
          </w:p>
          <w:p w14:paraId="78D2A448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fila: início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D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A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A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E.</w:t>
            </w:r>
          </w:p>
        </w:tc>
        <w:tc>
          <w:tcPr>
            <w:tcW w:w="4889" w:type="dxa"/>
            <w:tcBorders>
              <w:top w:val="nil"/>
              <w:right w:val="nil"/>
            </w:tcBorders>
            <w:shd w:val="clear" w:color="auto" w:fill="auto"/>
          </w:tcPr>
          <w:p w14:paraId="43F5518C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B)</w:t>
            </w:r>
          </w:p>
          <w:p w14:paraId="35463736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pilha: topo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>A.</w:t>
            </w:r>
          </w:p>
          <w:p w14:paraId="61C0D3CE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fila: início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D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B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C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E.</w:t>
            </w:r>
          </w:p>
        </w:tc>
      </w:tr>
      <w:tr w:rsidR="00AA2DE6" w14:paraId="31912A98" w14:textId="77777777" w:rsidTr="002F5F47">
        <w:tc>
          <w:tcPr>
            <w:tcW w:w="4889" w:type="dxa"/>
            <w:tcBorders>
              <w:left w:val="nil"/>
            </w:tcBorders>
            <w:shd w:val="clear" w:color="auto" w:fill="auto"/>
          </w:tcPr>
          <w:p w14:paraId="00AD7FB7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C)</w:t>
            </w:r>
          </w:p>
          <w:p w14:paraId="1B092F2D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pilha: topo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C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B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A.</w:t>
            </w:r>
          </w:p>
          <w:p w14:paraId="4A63A4D2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fila: início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D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C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C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E.</w:t>
            </w:r>
          </w:p>
        </w:tc>
        <w:tc>
          <w:tcPr>
            <w:tcW w:w="4889" w:type="dxa"/>
            <w:tcBorders>
              <w:right w:val="nil"/>
            </w:tcBorders>
            <w:shd w:val="clear" w:color="auto" w:fill="auto"/>
          </w:tcPr>
          <w:p w14:paraId="6BB6D89A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D)</w:t>
            </w:r>
          </w:p>
          <w:p w14:paraId="60A0790A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pilha: topo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B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A.</w:t>
            </w:r>
          </w:p>
          <w:p w14:paraId="07506075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fila: início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D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B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C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E.</w:t>
            </w:r>
          </w:p>
        </w:tc>
      </w:tr>
      <w:tr w:rsidR="00AA2DE6" w14:paraId="36BE2723" w14:textId="77777777" w:rsidTr="002F5F47">
        <w:tc>
          <w:tcPr>
            <w:tcW w:w="4889" w:type="dxa"/>
            <w:tcBorders>
              <w:left w:val="nil"/>
              <w:bottom w:val="nil"/>
            </w:tcBorders>
            <w:shd w:val="clear" w:color="auto" w:fill="auto"/>
          </w:tcPr>
          <w:p w14:paraId="291BC4A3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E)</w:t>
            </w:r>
          </w:p>
          <w:p w14:paraId="29537CA1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pilha: topo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C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B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A.</w:t>
            </w:r>
          </w:p>
          <w:p w14:paraId="02E0F70C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fila: início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D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B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C </w:t>
            </w:r>
            <w:r>
              <w:t>→</w:t>
            </w:r>
            <w:r w:rsidRPr="002F5F47">
              <w:rPr>
                <w:rFonts w:ascii="Comic Sans MS" w:hAnsi="Comic Sans MS" w:cs="Arial"/>
              </w:rPr>
              <w:t xml:space="preserve"> E.</w:t>
            </w:r>
          </w:p>
        </w:tc>
        <w:tc>
          <w:tcPr>
            <w:tcW w:w="4889" w:type="dxa"/>
            <w:tcBorders>
              <w:bottom w:val="nil"/>
              <w:right w:val="nil"/>
            </w:tcBorders>
            <w:shd w:val="clear" w:color="auto" w:fill="auto"/>
          </w:tcPr>
          <w:p w14:paraId="0B723093" w14:textId="77777777" w:rsidR="00AA2DE6" w:rsidRPr="002F5F47" w:rsidRDefault="00AA2DE6" w:rsidP="002F5F47">
            <w:pPr>
              <w:jc w:val="both"/>
              <w:rPr>
                <w:rFonts w:ascii="Comic Sans MS" w:hAnsi="Comic Sans MS" w:cs="Arial"/>
              </w:rPr>
            </w:pPr>
          </w:p>
        </w:tc>
      </w:tr>
    </w:tbl>
    <w:p w14:paraId="37F028DF" w14:textId="77777777" w:rsidR="00AA2DE6" w:rsidRDefault="00AA2DE6">
      <w:pPr>
        <w:jc w:val="both"/>
        <w:rPr>
          <w:rFonts w:ascii="Comic Sans MS" w:hAnsi="Comic Sans MS" w:cs="Arial"/>
        </w:rPr>
      </w:pPr>
    </w:p>
    <w:p w14:paraId="135CC24A" w14:textId="77777777" w:rsidR="00AA2DE6" w:rsidRDefault="00AA2DE6">
      <w:pPr>
        <w:jc w:val="both"/>
        <w:rPr>
          <w:rFonts w:ascii="Comic Sans MS" w:hAnsi="Comic Sans MS" w:cs="Arial"/>
        </w:rPr>
      </w:pPr>
    </w:p>
    <w:p w14:paraId="68964B1A" w14:textId="77777777" w:rsidR="00AA2DE6" w:rsidRDefault="00A55185">
      <w:pPr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- Lista linear encadeada</w:t>
      </w:r>
    </w:p>
    <w:p w14:paraId="68CC0374" w14:textId="77777777" w:rsidR="00AA2DE6" w:rsidRDefault="00AA2DE6">
      <w:pPr>
        <w:jc w:val="both"/>
        <w:rPr>
          <w:rFonts w:ascii="Comic Sans MS" w:hAnsi="Comic Sans MS" w:cs="Arial"/>
        </w:rPr>
      </w:pPr>
    </w:p>
    <w:p w14:paraId="75AD5F44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18) Ilustre a situação (memória) da lista linear encadeada do tipo pilha, inicialmente vazia, após a execução de cada uma das operações a seguir:</w:t>
      </w:r>
    </w:p>
    <w:p w14:paraId="172CA3A6" w14:textId="77777777" w:rsidR="00AA2DE6" w:rsidRDefault="00A55185">
      <w:pPr>
        <w:numPr>
          <w:ilvl w:val="0"/>
          <w:numId w:val="3"/>
        </w:numPr>
        <w:jc w:val="both"/>
        <w:rPr>
          <w:rFonts w:ascii="Comic Sans MS" w:hAnsi="Comic Sans MS" w:cs="Arial"/>
          <w:lang w:val="en-US"/>
        </w:rPr>
      </w:pPr>
      <w:proofErr w:type="gramStart"/>
      <w:r>
        <w:rPr>
          <w:rFonts w:ascii="Comic Sans MS" w:hAnsi="Comic Sans MS" w:cs="Arial"/>
          <w:lang w:val="en-US"/>
        </w:rPr>
        <w:t>Insere(</w:t>
      </w:r>
      <w:proofErr w:type="gramEnd"/>
      <w:r>
        <w:rPr>
          <w:rFonts w:ascii="Comic Sans MS" w:hAnsi="Comic Sans MS" w:cs="Arial"/>
          <w:lang w:val="en-US"/>
        </w:rPr>
        <w:t>ref topo, 20);</w:t>
      </w:r>
    </w:p>
    <w:p w14:paraId="268ED92B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topo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</w:t>
      </w:r>
    </w:p>
    <w:p w14:paraId="512E137F" w14:textId="77777777" w:rsidR="00AA2DE6" w:rsidRDefault="00AA2DE6">
      <w:pPr>
        <w:ind w:left="360"/>
        <w:jc w:val="both"/>
        <w:rPr>
          <w:rFonts w:ascii="Comic Sans MS" w:hAnsi="Comic Sans MS" w:cs="Arial"/>
          <w:lang w:val="en-US"/>
        </w:rPr>
      </w:pPr>
    </w:p>
    <w:p w14:paraId="6FAED6E9" w14:textId="77777777" w:rsidR="00AA2DE6" w:rsidRDefault="00A55185">
      <w:pPr>
        <w:numPr>
          <w:ilvl w:val="0"/>
          <w:numId w:val="3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ab/>
      </w:r>
      <w:proofErr w:type="gramStart"/>
      <w:r>
        <w:rPr>
          <w:rFonts w:ascii="Comic Sans MS" w:hAnsi="Comic Sans MS" w:cs="Arial"/>
          <w:lang w:val="en-US"/>
        </w:rPr>
        <w:t>Insere(</w:t>
      </w:r>
      <w:proofErr w:type="gramEnd"/>
      <w:r>
        <w:rPr>
          <w:rFonts w:ascii="Comic Sans MS" w:hAnsi="Comic Sans MS" w:cs="Arial"/>
          <w:lang w:val="en-US"/>
        </w:rPr>
        <w:t>ref topo, 30);</w:t>
      </w:r>
    </w:p>
    <w:p w14:paraId="21779871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topo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</w:t>
      </w:r>
    </w:p>
    <w:p w14:paraId="041FDAD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20</w:t>
      </w:r>
    </w:p>
    <w:p w14:paraId="551ABE32" w14:textId="77777777" w:rsidR="00AA2DE6" w:rsidRDefault="00AA2DE6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7DFF736E" w14:textId="77777777" w:rsidR="00AA2DE6" w:rsidRDefault="00AA2DE6">
      <w:pPr>
        <w:ind w:left="360"/>
        <w:jc w:val="both"/>
        <w:rPr>
          <w:rFonts w:ascii="Comic Sans MS" w:hAnsi="Comic Sans MS" w:cs="Arial"/>
          <w:lang w:val="en-US"/>
        </w:rPr>
      </w:pPr>
    </w:p>
    <w:p w14:paraId="4BFC390C" w14:textId="77777777" w:rsidR="00AA2DE6" w:rsidRDefault="00A55185">
      <w:pPr>
        <w:numPr>
          <w:ilvl w:val="0"/>
          <w:numId w:val="3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ab/>
      </w:r>
      <w:proofErr w:type="gramStart"/>
      <w:r>
        <w:rPr>
          <w:rFonts w:ascii="Comic Sans MS" w:hAnsi="Comic Sans MS" w:cs="Arial"/>
          <w:lang w:val="en-US"/>
        </w:rPr>
        <w:t>Insere(</w:t>
      </w:r>
      <w:proofErr w:type="gramEnd"/>
      <w:r>
        <w:rPr>
          <w:rFonts w:ascii="Comic Sans MS" w:hAnsi="Comic Sans MS" w:cs="Arial"/>
          <w:lang w:val="en-US"/>
        </w:rPr>
        <w:t>ref topo, 40);</w:t>
      </w:r>
    </w:p>
    <w:p w14:paraId="26256564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40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topo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</w:t>
      </w:r>
    </w:p>
    <w:p w14:paraId="03AF739D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30</w:t>
      </w:r>
    </w:p>
    <w:p w14:paraId="7CF3100B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20</w:t>
      </w:r>
    </w:p>
    <w:p w14:paraId="13BB772D" w14:textId="77777777" w:rsidR="00AA2DE6" w:rsidRDefault="00AA2DE6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19D7B285" w14:textId="77777777" w:rsidR="00AA2DE6" w:rsidRDefault="00AA2DE6">
      <w:pPr>
        <w:ind w:left="360"/>
        <w:jc w:val="both"/>
        <w:rPr>
          <w:rFonts w:ascii="Comic Sans MS" w:hAnsi="Comic Sans MS" w:cs="Arial"/>
          <w:lang w:val="en-US"/>
        </w:rPr>
      </w:pPr>
    </w:p>
    <w:p w14:paraId="02E86280" w14:textId="77777777" w:rsidR="00AA2DE6" w:rsidRDefault="00A55185">
      <w:pPr>
        <w:numPr>
          <w:ilvl w:val="0"/>
          <w:numId w:val="3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 xml:space="preserve">no = </w:t>
      </w:r>
      <w:proofErr w:type="gramStart"/>
      <w:r>
        <w:rPr>
          <w:rFonts w:ascii="Comic Sans MS" w:hAnsi="Comic Sans MS" w:cs="Arial"/>
          <w:lang w:val="en-US"/>
        </w:rPr>
        <w:t>Remove(</w:t>
      </w:r>
      <w:proofErr w:type="gramEnd"/>
      <w:r>
        <w:rPr>
          <w:rFonts w:ascii="Comic Sans MS" w:hAnsi="Comic Sans MS" w:cs="Arial"/>
          <w:lang w:val="en-US"/>
        </w:rPr>
        <w:t>ref topo);</w:t>
      </w:r>
    </w:p>
    <w:p w14:paraId="2817753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30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topo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</w:t>
      </w:r>
    </w:p>
    <w:p w14:paraId="26F94323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20</w:t>
      </w:r>
    </w:p>
    <w:p w14:paraId="43915302" w14:textId="77777777" w:rsidR="00AA2DE6" w:rsidRDefault="00AA2DE6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392A3D88" w14:textId="77777777" w:rsidR="00AA2DE6" w:rsidRDefault="00AA2DE6">
      <w:pPr>
        <w:ind w:left="360"/>
        <w:jc w:val="both"/>
        <w:rPr>
          <w:rFonts w:ascii="Comic Sans MS" w:hAnsi="Comic Sans MS" w:cs="Arial"/>
          <w:lang w:val="en-US"/>
        </w:rPr>
      </w:pPr>
    </w:p>
    <w:p w14:paraId="24876106" w14:textId="77777777" w:rsidR="00AA2DE6" w:rsidRDefault="00A55185">
      <w:pPr>
        <w:numPr>
          <w:ilvl w:val="0"/>
          <w:numId w:val="3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 xml:space="preserve">no = </w:t>
      </w:r>
      <w:proofErr w:type="gramStart"/>
      <w:r>
        <w:rPr>
          <w:rFonts w:ascii="Comic Sans MS" w:hAnsi="Comic Sans MS" w:cs="Arial"/>
          <w:lang w:val="en-US"/>
        </w:rPr>
        <w:t>Remove(</w:t>
      </w:r>
      <w:proofErr w:type="gramEnd"/>
      <w:r>
        <w:rPr>
          <w:rFonts w:ascii="Comic Sans MS" w:hAnsi="Comic Sans MS" w:cs="Arial"/>
          <w:lang w:val="en-US"/>
        </w:rPr>
        <w:t>ref topo);</w:t>
      </w:r>
    </w:p>
    <w:p w14:paraId="78A1FC1E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topo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</w:t>
      </w:r>
    </w:p>
    <w:p w14:paraId="7951FC09" w14:textId="77777777" w:rsidR="00AA2DE6" w:rsidRDefault="00AA2DE6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593EF043" w14:textId="77777777" w:rsidR="00AA2DE6" w:rsidRDefault="00AA2DE6">
      <w:pPr>
        <w:ind w:left="360"/>
        <w:jc w:val="both"/>
        <w:rPr>
          <w:rFonts w:ascii="Comic Sans MS" w:hAnsi="Comic Sans MS" w:cs="Arial"/>
          <w:lang w:val="en-US"/>
        </w:rPr>
      </w:pPr>
    </w:p>
    <w:p w14:paraId="5E941214" w14:textId="77777777" w:rsidR="00AA2DE6" w:rsidRDefault="00AA2DE6">
      <w:pPr>
        <w:jc w:val="both"/>
        <w:rPr>
          <w:rFonts w:ascii="Comic Sans MS" w:hAnsi="Comic Sans MS" w:cs="Arial"/>
          <w:lang w:val="en-US"/>
        </w:rPr>
      </w:pPr>
    </w:p>
    <w:p w14:paraId="71867E00" w14:textId="77777777" w:rsidR="00AA2DE6" w:rsidRDefault="00AA2DE6">
      <w:pPr>
        <w:jc w:val="both"/>
        <w:rPr>
          <w:rFonts w:ascii="Comic Sans MS" w:hAnsi="Comic Sans MS" w:cs="Arial"/>
          <w:lang w:val="en-US"/>
        </w:rPr>
      </w:pPr>
    </w:p>
    <w:p w14:paraId="4F9CC60D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19) Faça uma implementação que construa uma lista encadeada. Seu programa deve ter as opções de inserção e remoção dos elementos. Após remover um elemento da lista, exiba-o na tela.</w:t>
      </w:r>
    </w:p>
    <w:p w14:paraId="4C66CAE5" w14:textId="77777777" w:rsidR="00AA2DE6" w:rsidRDefault="00AA2DE6">
      <w:pPr>
        <w:rPr>
          <w:rFonts w:ascii="Comic Sans MS" w:hAnsi="Comic Sans MS" w:cs="Arial"/>
        </w:rPr>
      </w:pPr>
    </w:p>
    <w:p w14:paraId="1E829BCB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using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System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139F841B" w14:textId="77777777" w:rsidR="00AA2DE6" w:rsidRDefault="00AA2DE6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</w:p>
    <w:p w14:paraId="699BAC9D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Node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1439F4B4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0E6D65ED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Node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next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15EBE1F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</w:p>
    <w:p w14:paraId="15492C7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Node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333B48E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04690CA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next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4D164B3D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6B513953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26112103" w14:textId="77777777" w:rsidR="00AA2DE6" w:rsidRDefault="00AA2DE6"/>
    <w:p w14:paraId="7A2C2D4E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lastRenderedPageBreak/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ListaEncadeada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0BD2F28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private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Node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head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36AF4C8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</w:p>
    <w:p w14:paraId="7E16EFC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ListaEncadeada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50FA0D0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head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23D35828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7DE9C55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</w:p>
    <w:p w14:paraId="0C451133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AdicionarUltimo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50B17C9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Node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novoNo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Node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data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4406578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head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425863E8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head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novoNo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53FD85E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4007123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Node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head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6A518D68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next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!=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55AAC40B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next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132FBE1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}</w:t>
      </w:r>
    </w:p>
    <w:p w14:paraId="299CB8B3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next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novoNo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7C6668E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7FD3DA8E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7D747C08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</w:p>
    <w:p w14:paraId="78C7483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Remover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102B972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Node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head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73521C7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Node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anterior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301AD9A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bool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encontrado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111C75A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!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0BDAFC1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==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data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6B059F1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encontrado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true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51B56A6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37BF057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}</w:t>
      </w:r>
    </w:p>
    <w:p w14:paraId="3640CA1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anterior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6E94DE5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next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6022AC9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2D43CF6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encontrado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1D79A01B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if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anterior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5DFFE9E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head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next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3DBDF2D4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3B197EA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anterior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next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next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5C1D1CD1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}</w:t>
      </w:r>
    </w:p>
    <w:p w14:paraId="63E76EB1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"{0} foi removido da lista."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data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408E644D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else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31AABC4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"{0} não foi encontrado na lista."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data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7E06F07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6B4440A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34701EE8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</w:p>
    <w:p w14:paraId="4C5E6998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public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ImprimirLista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5D05D8B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Node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this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head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4457BEEB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!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7544206C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"{0} -&gt; 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data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519CD46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temp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next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088C84E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11D34878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"null"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718FE00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32FC570A" w14:textId="22655E11" w:rsidR="00AA2DE6" w:rsidRPr="006A3068" w:rsidRDefault="00A55185" w:rsidP="006A3068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15A3D70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class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Program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497CEA74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static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Main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string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[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]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args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583B45D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ListaEncadeada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minhaLista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ListaEncadeada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</w:p>
    <w:p w14:paraId="74F36A4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opcao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3940F478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while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opcao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!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=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0BEF6EF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"Escolha uma opção:"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7B7FFB1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"1 - Inserir elemento"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77D0EF5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"2 - Remover elemento"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257A767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"3 - Imprimir lista"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661F339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"4 - Sair"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560B97A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opcao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Parse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ReadLine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());</w:t>
      </w:r>
    </w:p>
    <w:p w14:paraId="15C4B88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switch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opcao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 {</w:t>
      </w:r>
    </w:p>
    <w:p w14:paraId="36E8FAD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</w:t>
      </w:r>
    </w:p>
    <w:p w14:paraId="22EC39D0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"Digite o valor a ser inserido:"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5B72B861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valorInserir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Parse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ReadLine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());</w:t>
      </w:r>
    </w:p>
    <w:p w14:paraId="5B18369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minhaLista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AdicionarUltimo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valorInserir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4AF2C7B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5EE3E223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</w:t>
      </w:r>
    </w:p>
    <w:p w14:paraId="676736D3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"Digite o valor a ser removido:"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7DAF1BE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valorRemover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Parse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ReadLine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());</w:t>
      </w:r>
    </w:p>
    <w:p w14:paraId="41CDA822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minhaLista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Remover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valorRemover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09B8041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73816A6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3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</w:t>
      </w:r>
    </w:p>
    <w:p w14:paraId="46DBC3E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"Conteúdo da lista:"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77F7C165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minhaLista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ImprimirLista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76C3344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39B979E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4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</w:t>
      </w:r>
    </w:p>
    <w:p w14:paraId="1B86ABB3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"Saindo..."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1875B384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76749F59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default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</w:t>
      </w:r>
    </w:p>
    <w:p w14:paraId="731215B6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E1E1E"/>
          <w:lang w:val="en-US" w:eastAsia="zh-CN" w:bidi="ar"/>
        </w:rPr>
        <w:t>WriteLine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"Opção inválida."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);</w:t>
      </w:r>
      <w:proofErr w:type="gramEnd"/>
    </w:p>
    <w:p w14:paraId="17D7D50A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    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  <w:shd w:val="clear" w:color="auto" w:fill="1E1E1E"/>
          <w:lang w:val="en-US" w:eastAsia="zh-CN" w:bidi="ar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  <w:proofErr w:type="gramEnd"/>
    </w:p>
    <w:p w14:paraId="4E14A617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    }</w:t>
      </w:r>
    </w:p>
    <w:p w14:paraId="0934A8C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443CC89E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}</w:t>
      </w:r>
    </w:p>
    <w:p w14:paraId="6AE930CF" w14:textId="77777777" w:rsidR="00AA2DE6" w:rsidRDefault="00A5518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}</w:t>
      </w:r>
    </w:p>
    <w:p w14:paraId="0F02661F" w14:textId="77777777" w:rsidR="00AA2DE6" w:rsidRDefault="00AA2DE6"/>
    <w:p w14:paraId="6A145C8C" w14:textId="77777777" w:rsidR="00AA2DE6" w:rsidRDefault="00AA2DE6">
      <w:pPr>
        <w:jc w:val="both"/>
        <w:rPr>
          <w:rFonts w:ascii="Comic Sans MS" w:hAnsi="Comic Sans MS" w:cs="Arial"/>
        </w:rPr>
      </w:pPr>
    </w:p>
    <w:p w14:paraId="2A2F43EC" w14:textId="77777777" w:rsidR="00AA2DE6" w:rsidRDefault="00AA2DE6">
      <w:pPr>
        <w:jc w:val="both"/>
        <w:rPr>
          <w:rFonts w:ascii="Comic Sans MS" w:hAnsi="Comic Sans MS" w:cs="Arial"/>
        </w:rPr>
      </w:pPr>
    </w:p>
    <w:p w14:paraId="724D7F23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lastRenderedPageBreak/>
        <w:t>20) Faça um programa que utilize lista encadeada e que tenha as opções a seguir. O nó deve conter os atributos: nome, idade, whats e prox.</w:t>
      </w:r>
    </w:p>
    <w:p w14:paraId="221349B8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</w:p>
    <w:p w14:paraId="58FFCFD0" w14:textId="77777777" w:rsidR="00AA2DE6" w:rsidRDefault="00A55185">
      <w:pPr>
        <w:numPr>
          <w:ilvl w:val="0"/>
          <w:numId w:val="4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Incluir conforme apresentado em aulas</w:t>
      </w:r>
    </w:p>
    <w:p w14:paraId="68D452B3" w14:textId="77777777" w:rsidR="00AA2DE6" w:rsidRDefault="00AA2DE6">
      <w:pPr>
        <w:jc w:val="both"/>
        <w:rPr>
          <w:rFonts w:ascii="Comic Sans MS" w:hAnsi="Comic Sans MS" w:cs="Arial"/>
        </w:rPr>
      </w:pPr>
    </w:p>
    <w:p w14:paraId="34758BB3" w14:textId="77777777" w:rsidR="00AA2DE6" w:rsidRDefault="00A55185">
      <w:pPr>
        <w:numPr>
          <w:ilvl w:val="0"/>
          <w:numId w:val="4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Para alterar, consulte pelo nome. Se encontrar, exiba os valores atuais e permita a alteração. Caso não encontre, exiba mensagem de não encontrado.</w:t>
      </w:r>
    </w:p>
    <w:p w14:paraId="1C7D105F" w14:textId="77777777" w:rsidR="00AA2DE6" w:rsidRDefault="00AA2DE6">
      <w:pPr>
        <w:jc w:val="both"/>
        <w:rPr>
          <w:rFonts w:ascii="Comic Sans MS" w:hAnsi="Comic Sans MS" w:cs="Arial"/>
        </w:rPr>
      </w:pPr>
    </w:p>
    <w:p w14:paraId="04E9C4C9" w14:textId="77777777" w:rsidR="00AA2DE6" w:rsidRDefault="00A55185">
      <w:pPr>
        <w:numPr>
          <w:ilvl w:val="0"/>
          <w:numId w:val="4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Para excluir, procure pelo nome. Se encontrar, exiba os valores atuais e permita a exclusão. Caso não encontre, exiba mensagem de não encontrado.</w:t>
      </w:r>
    </w:p>
    <w:p w14:paraId="172F164F" w14:textId="77777777" w:rsidR="00AA2DE6" w:rsidRDefault="00AA2DE6">
      <w:pPr>
        <w:jc w:val="both"/>
        <w:rPr>
          <w:rFonts w:ascii="Comic Sans MS" w:hAnsi="Comic Sans MS" w:cs="Arial"/>
        </w:rPr>
      </w:pPr>
    </w:p>
    <w:p w14:paraId="04778C86" w14:textId="1BEF14D9" w:rsidR="00AA2DE6" w:rsidRDefault="00A55185">
      <w:pPr>
        <w:numPr>
          <w:ilvl w:val="0"/>
          <w:numId w:val="4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Na opção exibir, exiba todos os registros.</w:t>
      </w:r>
    </w:p>
    <w:p w14:paraId="0FEE763E" w14:textId="77777777" w:rsidR="002F5F47" w:rsidRDefault="002F5F47" w:rsidP="002F5F47">
      <w:pPr>
        <w:pStyle w:val="PargrafodaLista"/>
        <w:rPr>
          <w:rFonts w:ascii="Comic Sans MS" w:hAnsi="Comic Sans MS" w:cs="Arial"/>
        </w:rPr>
      </w:pPr>
    </w:p>
    <w:p w14:paraId="6C21069F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using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A07F754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EA81BC5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23E2EA2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68FBD11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idade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3550234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whats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F426B3F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prox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2190828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55AD02F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idade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whats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7F152E6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0060164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idade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idade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170503E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whats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whats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CC31831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prox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383D616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3B8CC02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3771D2D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BA726E1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Lista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68B7648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primeiro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F457B67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9BF0B0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Lista</w:t>
      </w:r>
      <w:r>
        <w:rPr>
          <w:rFonts w:ascii="Consolas" w:hAnsi="Consolas"/>
          <w:color w:val="D4D4D4"/>
          <w:sz w:val="21"/>
          <w:szCs w:val="21"/>
        </w:rPr>
        <w:t>() {</w:t>
      </w:r>
    </w:p>
    <w:p w14:paraId="646D7AB5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primeiro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7096BBC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F770069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579250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Incluir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idade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whats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194DC8E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novo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idade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whats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6DE1718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128AF97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primeiro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0E4EC5A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primeiro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novo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94C10E3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630A64A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</w:p>
    <w:p w14:paraId="136825D9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1D80BBD1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primeiro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EB20D6D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prox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FB9F9E5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CB4A43A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190D1D57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prox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novo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72B4509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204271D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45D49E5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9E89F2B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Alterar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C2F31AD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primeiro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99199D4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1C74E15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60B3CF8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"Nome: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82EB88F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"Idade: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idade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36AFDD8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"WhatsApp: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whats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A9934A4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854401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"Informe os novos dados:"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D8EBEB0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"Idade: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8366E88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idade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Parse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ReadLine</w:t>
      </w:r>
      <w:r>
        <w:rPr>
          <w:rFonts w:ascii="Consolas" w:hAnsi="Consolas"/>
          <w:color w:val="D4D4D4"/>
          <w:sz w:val="21"/>
          <w:szCs w:val="21"/>
        </w:rPr>
        <w:t>());</w:t>
      </w:r>
    </w:p>
    <w:p w14:paraId="0B3B3658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"WhatsApp: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9A086C3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whats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ReadLine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1E5EDAE8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800B7B2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idade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idade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E93F119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whats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whats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C94FFDB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28621A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"Dados alterados com sucesso!"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7486EB7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0CC3234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64AED8EB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2C49C18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6BA50DB2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60B62B8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"Registro não encontrado!"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DD70CD3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E13EEA4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B6EA50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Excluir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D47C5B8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primeiro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57908B3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"Lista vazia!"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F4F813D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81DBC33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7C9F5D4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9E87EE4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primeiro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7589F22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primeiro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primeiro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DDDBEEE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"Registro excluído com sucesso!"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EF299AA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BFDC322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3133C7EB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8950AC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primeiro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0E8A934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prox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8B01E1D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prox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77FF982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prox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prox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393A1D4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"Registro excluído com sucesso!"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1B4254B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707A1EF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5ADC390C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D85586D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F9E29FD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BD80F6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"Registro não encontrado!"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E094419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48627AE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9AD2BAF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Exibir</w:t>
      </w:r>
      <w:proofErr w:type="gramEnd"/>
      <w:r>
        <w:rPr>
          <w:rFonts w:ascii="Consolas" w:hAnsi="Consolas"/>
          <w:color w:val="D4D4D4"/>
          <w:sz w:val="21"/>
          <w:szCs w:val="21"/>
        </w:rPr>
        <w:t>() {</w:t>
      </w:r>
    </w:p>
    <w:p w14:paraId="53719A83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primeiro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841676F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"Lista vazia!"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029F0FB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40E96FD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EC33E87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4299FC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primeiro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D1A2352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ECA0BA1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582D0FA8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"Nome: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3BE76B9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"Idade: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idade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CDD771D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"WhatsApp: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whats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72F808E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2463AC71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EDB3143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9FD9262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FE59888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6199EED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FF2DE50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Exclusao_alteracao_e_exibicao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3477257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r>
        <w:rPr>
          <w:rFonts w:ascii="Consolas" w:hAnsi="Consolas"/>
          <w:color w:val="9CDCFE"/>
          <w:sz w:val="21"/>
          <w:szCs w:val="21"/>
        </w:rPr>
        <w:t>args</w:t>
      </w:r>
      <w:r>
        <w:rPr>
          <w:rFonts w:ascii="Consolas" w:hAnsi="Consolas"/>
          <w:color w:val="D4D4D4"/>
          <w:sz w:val="21"/>
          <w:szCs w:val="21"/>
        </w:rPr>
        <w:t>)     {</w:t>
      </w:r>
    </w:p>
    <w:p w14:paraId="36FA2DD3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Lista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lista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Lista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36BCD6AA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583F787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2BB9943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"Escolha uma opção:"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1F3610D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"1 - Incluir"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0DF1506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"2 - Alterar"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9367733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"3 - Excluir"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987A835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"4 - Exibir"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44CDA70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"0 - Sair"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364C4B7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DB8C00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opcao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Parse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ReadLine</w:t>
      </w:r>
      <w:r>
        <w:rPr>
          <w:rFonts w:ascii="Consolas" w:hAnsi="Consolas"/>
          <w:color w:val="D4D4D4"/>
          <w:sz w:val="21"/>
          <w:szCs w:val="21"/>
        </w:rPr>
        <w:t>());</w:t>
      </w:r>
    </w:p>
    <w:p w14:paraId="1096CEF1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8DBF75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opcao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CF69F0E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C40B4BA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96218D7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35FBEB4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1B23EDFD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"Nome: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C6DBA48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ReadLine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28903EEA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"Idade: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0CA59EB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idade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Parse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ReadLine</w:t>
      </w:r>
      <w:r>
        <w:rPr>
          <w:rFonts w:ascii="Consolas" w:hAnsi="Consolas"/>
          <w:color w:val="D4D4D4"/>
          <w:sz w:val="21"/>
          <w:szCs w:val="21"/>
        </w:rPr>
        <w:t>());</w:t>
      </w:r>
    </w:p>
    <w:p w14:paraId="2DE86E14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"WhatsApp: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8D3C9B6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whats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ReadLine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7FEE19CA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604FF1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lista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Incluir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idade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whats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5E7D09A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3A8E1E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"Registro incluído com sucesso!"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66AFD81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18BE0DB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E3E04BA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C48453D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"Informe o nome do registro a ser alterado: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B94FDC3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ReadLine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4DD8226B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7AD3105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lista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Alterar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A3E77F7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98D0EFA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847B45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C79AF80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"Informe o nome do registro a ser excluído: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34EAC7F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ReadLine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3C3C6CAA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217824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lista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Excluir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nome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00AFABC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041C94C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D461FE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CC03101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lista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Exibir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6424C422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1854535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BD01EF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0DFFF516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"Opção inválida!"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F69F681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F227E78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395A7FA3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DF52F9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157F1498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745C18B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A1EBF6C" w14:textId="77777777" w:rsidR="002F5F47" w:rsidRDefault="002F5F47" w:rsidP="002F5F4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8A2687A" w14:textId="77777777" w:rsidR="002F5F47" w:rsidRDefault="002F5F47" w:rsidP="002F5F4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3DFF8DC4" w14:textId="77777777" w:rsidR="002F5F47" w:rsidRDefault="002F5F47" w:rsidP="002F5F47">
      <w:pPr>
        <w:jc w:val="both"/>
        <w:rPr>
          <w:rFonts w:ascii="Comic Sans MS" w:hAnsi="Comic Sans MS" w:cs="Arial"/>
        </w:rPr>
      </w:pPr>
    </w:p>
    <w:p w14:paraId="7956B084" w14:textId="77777777" w:rsidR="00AA2DE6" w:rsidRDefault="00AA2DE6">
      <w:pPr>
        <w:rPr>
          <w:rFonts w:ascii="Comic Sans MS" w:hAnsi="Comic Sans MS" w:cs="Arial"/>
        </w:rPr>
      </w:pPr>
    </w:p>
    <w:p w14:paraId="0DBEAEDE" w14:textId="77777777" w:rsidR="00AA2DE6" w:rsidRDefault="00AA2DE6">
      <w:pPr>
        <w:jc w:val="both"/>
        <w:rPr>
          <w:rFonts w:ascii="Comic Sans MS" w:hAnsi="Comic Sans MS" w:cs="Arial"/>
        </w:rPr>
      </w:pPr>
    </w:p>
    <w:p w14:paraId="67473850" w14:textId="1021A3BB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lastRenderedPageBreak/>
        <w:t>21) Faça um programa para o usuário digitar vários números, inclua-os num vetor. Em seguida, faça uma função recursiva que copie os números do vetor para uma lista encadeada. Após copiar os números do vetor para a lista, percorra a lista e encontre o menor, o maior e a média dos números.</w:t>
      </w:r>
    </w:p>
    <w:p w14:paraId="759309A8" w14:textId="24E6723C" w:rsidR="00140E4C" w:rsidRDefault="00140E4C">
      <w:pPr>
        <w:jc w:val="both"/>
        <w:rPr>
          <w:rFonts w:ascii="Comic Sans MS" w:hAnsi="Comic Sans MS" w:cs="Arial"/>
        </w:rPr>
      </w:pPr>
    </w:p>
    <w:p w14:paraId="226BDC2C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using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EEA59A1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F7D4092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322D4AB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A455D5F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21BB04C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1B472296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3069934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F302904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5A28971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77FB227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8E276FA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2FB5BEB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Lista_encadeada_recursiva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0020D08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r>
        <w:rPr>
          <w:rFonts w:ascii="Consolas" w:hAnsi="Consolas"/>
          <w:color w:val="9CDCFE"/>
          <w:sz w:val="21"/>
          <w:szCs w:val="21"/>
        </w:rPr>
        <w:t>args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9BAAA66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"Digite vários números separados por espaço:"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927D143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ReadLine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6793D8BF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r>
        <w:rPr>
          <w:rFonts w:ascii="Consolas" w:hAnsi="Consolas"/>
          <w:color w:val="9CDCFE"/>
          <w:sz w:val="21"/>
          <w:szCs w:val="21"/>
        </w:rPr>
        <w:t>numbers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Split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 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DEEF653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436C86F3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581E5FB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3608F85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3A6ECA24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numbers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74DA556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Parse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number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8CCC16B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224CBF0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48B07427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464DE53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CB1EE0C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105F84E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D13C026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9BF365D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7956F57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4ADD497A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658A43D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31A1869C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1CB5EF55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++;</w:t>
      </w:r>
    </w:p>
    <w:p w14:paraId="0AAB4F7F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691576C7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777AA09B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670653A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max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0E832EC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6F63AD6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F3BF8F0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current2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AC9D6D1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C4302A5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1C92AF1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1D811F78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9CDCFE"/>
          <w:sz w:val="21"/>
          <w:szCs w:val="21"/>
        </w:rPr>
        <w:t>max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DA0EFBF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max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21A693A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6A438CD7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9CDCFE"/>
          <w:sz w:val="21"/>
          <w:szCs w:val="21"/>
        </w:rPr>
        <w:t>current2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C7F0BD7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current2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0F61AFB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C761442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48F3F23B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average</w:t>
      </w:r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9CDCFE"/>
          <w:sz w:val="21"/>
          <w:szCs w:val="21"/>
        </w:rPr>
        <w:t>sum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1A09B7F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197A3DB7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"Menor número: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19E6283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"Maior número: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max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435E494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"Média dos números: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average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28EC2F5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9D9F109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9008EB2" w14:textId="77777777" w:rsidR="00140E4C" w:rsidRDefault="00140E4C" w:rsidP="00140E4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B9398B" w14:textId="77777777" w:rsidR="00140E4C" w:rsidRPr="002F5F47" w:rsidRDefault="00140E4C">
      <w:pPr>
        <w:jc w:val="both"/>
        <w:rPr>
          <w:rFonts w:ascii="Comic Sans MS" w:hAnsi="Comic Sans MS" w:cs="Arial"/>
          <w:u w:val="single"/>
        </w:rPr>
      </w:pPr>
    </w:p>
    <w:p w14:paraId="324841B6" w14:textId="77777777" w:rsidR="00AA2DE6" w:rsidRDefault="00AA2DE6">
      <w:pPr>
        <w:jc w:val="both"/>
        <w:rPr>
          <w:rFonts w:ascii="Comic Sans MS" w:hAnsi="Comic Sans MS" w:cs="Arial"/>
        </w:rPr>
      </w:pPr>
    </w:p>
    <w:p w14:paraId="190DA522" w14:textId="77777777" w:rsidR="00AA2DE6" w:rsidRDefault="00AA2DE6">
      <w:pPr>
        <w:jc w:val="both"/>
        <w:rPr>
          <w:rFonts w:ascii="Comic Sans MS" w:hAnsi="Comic Sans MS" w:cs="Arial"/>
        </w:rPr>
      </w:pPr>
    </w:p>
    <w:p w14:paraId="3B84BDCD" w14:textId="4C82D666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22) Implemente a lógica da inserção e remoção em uma lista duplamente encadeada (nó com ponteiro para o nó anterior e o próximo nó). Faça a procura pelo nó a ser excluído.</w:t>
      </w:r>
    </w:p>
    <w:p w14:paraId="5267DB80" w14:textId="755C8C2C" w:rsidR="0006348A" w:rsidRDefault="0006348A">
      <w:pPr>
        <w:jc w:val="both"/>
        <w:rPr>
          <w:rFonts w:ascii="Comic Sans MS" w:hAnsi="Comic Sans MS" w:cs="Arial"/>
        </w:rPr>
      </w:pPr>
    </w:p>
    <w:p w14:paraId="11E88695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using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07FC079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0079A3A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EB48CB9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F874D08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4A2EBBF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93ACEF0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218AC8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1D5D9F9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417EB97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4B5DA4C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F84524D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25632C2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FE60DB3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7A861F8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Lista_duplamente_encadeada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1C34E0C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r>
        <w:rPr>
          <w:rFonts w:ascii="Consolas" w:hAnsi="Consolas"/>
          <w:color w:val="9CDCFE"/>
          <w:sz w:val="21"/>
          <w:szCs w:val="21"/>
        </w:rPr>
        <w:t>args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C95EBDD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E865E64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E00BC2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52FB478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22B32C3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E475481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181C7C1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AD930B9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92EFB8E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A7541F7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3F70703B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78E568F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A9B7E99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A547479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650504F8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C9C9515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E100B30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88A11FE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3E12A4B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020642D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5AFDF87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71EF4F7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9A8870B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1516646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CD4486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FCAB241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E253ED4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5E83556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531AC7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7372BC5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A96F87C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CC797AB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012672B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D0CB3C4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B592333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5A80975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4A7FB49B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4075C1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3F21F9D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AB3B435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3B153DDB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8F2C3EA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452BB2D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4E39F05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B5824FC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F8FAACA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5980004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3458460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CF43881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4028A0B4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A9EC55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EDC7C01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B8E0769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62BF00D6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900CB3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"Lista: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5440BA4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E7F598A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69AB722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8706F70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C6FFE98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F86DE10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74020BA3" w14:textId="77777777" w:rsidR="00FD2816" w:rsidRDefault="00FD2816" w:rsidP="00FD2816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D8567ED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nodeToFind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1F09E60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nodeToFind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nodeToFind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6F8BA52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nodeToFind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nodeToFind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F108F6A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195AB51E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7E3110C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nodeToFind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D11C855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"Nó com </w:t>
      </w:r>
      <w:proofErr w:type="gramStart"/>
      <w:r>
        <w:rPr>
          <w:rFonts w:ascii="Consolas" w:hAnsi="Consolas"/>
          <w:color w:val="CE9178"/>
          <w:sz w:val="21"/>
          <w:szCs w:val="21"/>
        </w:rPr>
        <w:t>numero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3 encontrado na lista: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E3F4FF3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DEB0CD9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"Nó com </w:t>
      </w:r>
      <w:proofErr w:type="gramStart"/>
      <w:r>
        <w:rPr>
          <w:rFonts w:ascii="Consolas" w:hAnsi="Consolas"/>
          <w:color w:val="CE9178"/>
          <w:sz w:val="21"/>
          <w:szCs w:val="21"/>
        </w:rPr>
        <w:t>numero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3 não encontrado na lista"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D58A610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CE7ADB8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005A10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Remoção</w:t>
      </w:r>
    </w:p>
    <w:p w14:paraId="7B8BF911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nodeToRemove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3DEF8B0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nodeToRemove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nodeToRemove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BF746FC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nodeToRemove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nodeToRemove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86B2397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1411CDE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9FD2F4A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nodeToRemove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10BFE07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nodeToRemove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41D372D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nodeToRemove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nodeToRemove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FDA6AA6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93A5014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nodeToRemove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D1EC6CA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60BCFDB6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5E1026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nodeToRemove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C9E6443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nodeToRemove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nodeToRemove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prev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3792BBD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6A8FE3D9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D24F524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"Lista após remover o nó com </w:t>
      </w:r>
      <w:proofErr w:type="gramStart"/>
      <w:r>
        <w:rPr>
          <w:rFonts w:ascii="Consolas" w:hAnsi="Consolas"/>
          <w:color w:val="CE9178"/>
          <w:sz w:val="21"/>
          <w:szCs w:val="21"/>
        </w:rPr>
        <w:t>numero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3: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DDD42D6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head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C5A0700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4CB5D33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8C32AF8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temp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next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25443D6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05BB371F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7A3E5396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4198B97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"Nó com </w:t>
      </w:r>
      <w:proofErr w:type="gramStart"/>
      <w:r>
        <w:rPr>
          <w:rFonts w:ascii="Consolas" w:hAnsi="Consolas"/>
          <w:color w:val="CE9178"/>
          <w:sz w:val="21"/>
          <w:szCs w:val="21"/>
        </w:rPr>
        <w:t>numero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3 não encontrado na lista"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30D017D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4FEE5E3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1C60844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537C12B" w14:textId="77777777" w:rsidR="00FD2816" w:rsidRDefault="00FD2816" w:rsidP="00FD281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A7A698B" w14:textId="77777777" w:rsidR="0006348A" w:rsidRDefault="0006348A">
      <w:pPr>
        <w:jc w:val="both"/>
        <w:rPr>
          <w:rFonts w:ascii="Comic Sans MS" w:hAnsi="Comic Sans MS" w:cs="Arial"/>
        </w:rPr>
      </w:pPr>
    </w:p>
    <w:p w14:paraId="6E724101" w14:textId="46DFA224" w:rsidR="00AA2DE6" w:rsidRDefault="00AA2DE6">
      <w:pPr>
        <w:jc w:val="both"/>
        <w:rPr>
          <w:rFonts w:ascii="Comic Sans MS" w:hAnsi="Comic Sans MS" w:cs="Arial"/>
        </w:rPr>
      </w:pPr>
    </w:p>
    <w:p w14:paraId="3034B3E8" w14:textId="77777777" w:rsidR="00AA2DE6" w:rsidRDefault="00AA2DE6">
      <w:pPr>
        <w:jc w:val="both"/>
        <w:rPr>
          <w:rFonts w:ascii="Comic Sans MS" w:hAnsi="Comic Sans MS" w:cs="Arial"/>
        </w:rPr>
      </w:pPr>
    </w:p>
    <w:p w14:paraId="70E69E86" w14:textId="671C2E62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23) Implemente a lógica de uma lista encadeada com o conceito de fila, ou seja, insira os nós no fim da lista e remova-os do início da lista. Utilize duas variáveis (</w:t>
      </w:r>
      <w:proofErr w:type="gramStart"/>
      <w:r>
        <w:rPr>
          <w:rFonts w:ascii="Comic Sans MS" w:hAnsi="Comic Sans MS" w:cs="Arial"/>
        </w:rPr>
        <w:t>inicio</w:t>
      </w:r>
      <w:proofErr w:type="gramEnd"/>
      <w:r>
        <w:rPr>
          <w:rFonts w:ascii="Comic Sans MS" w:hAnsi="Comic Sans MS" w:cs="Arial"/>
        </w:rPr>
        <w:t xml:space="preserve"> e fim) para controlar os acessos a lista.</w:t>
      </w:r>
    </w:p>
    <w:p w14:paraId="3F2C552C" w14:textId="22CC3E38" w:rsidR="006A3068" w:rsidRDefault="006A3068">
      <w:pPr>
        <w:jc w:val="both"/>
        <w:rPr>
          <w:rFonts w:ascii="Comic Sans MS" w:hAnsi="Comic Sans MS" w:cs="Arial"/>
        </w:rPr>
      </w:pPr>
    </w:p>
    <w:p w14:paraId="50A32564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using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DDE4333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C4B525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NoFila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F66406D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valor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0C29CB2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NoFila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proximo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5021F53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7871A5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NoFila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valor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0AC8D26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valor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6AFCC36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proximo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13A128D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BE68A62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6579F4D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8734AD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Fila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FFC934F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NoFila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inicio</w:t>
      </w:r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14:paraId="27AC1BF6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NoFila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0B9732D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8451C7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Fila</w:t>
      </w:r>
      <w:r>
        <w:rPr>
          <w:rFonts w:ascii="Consolas" w:hAnsi="Consolas"/>
          <w:color w:val="D4D4D4"/>
          <w:sz w:val="21"/>
          <w:szCs w:val="21"/>
        </w:rPr>
        <w:t>() {</w:t>
      </w:r>
    </w:p>
    <w:p w14:paraId="3041FD43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9CDCFE"/>
          <w:sz w:val="21"/>
          <w:szCs w:val="21"/>
        </w:rPr>
        <w:t>inicio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E9DAF21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fim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254833E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F3BBDE8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1F16C0F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Enfileirar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valor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5CB622E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NoFila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novoNo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NoFila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valor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682334F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BF74B2C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fim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90B98EC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proximo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novoNo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CF66994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43D366B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9CDCFE"/>
          <w:sz w:val="21"/>
          <w:szCs w:val="21"/>
        </w:rPr>
        <w:t>inicio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novoNo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B5D9709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0783154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091D23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fim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novoNo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EAF9557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10116D8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D60B5F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Desenfileirar</w:t>
      </w:r>
      <w:r>
        <w:rPr>
          <w:rFonts w:ascii="Consolas" w:hAnsi="Consolas"/>
          <w:color w:val="D4D4D4"/>
          <w:sz w:val="21"/>
          <w:szCs w:val="21"/>
        </w:rPr>
        <w:t>() {</w:t>
      </w:r>
    </w:p>
    <w:p w14:paraId="3B7F307A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9CDCFE"/>
          <w:sz w:val="21"/>
          <w:szCs w:val="21"/>
        </w:rPr>
        <w:t>inicio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97380A1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InvalidOperationException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 fila está vazia."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F1A5ED3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31B4C9A7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A8CF06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9CDCFE"/>
          <w:sz w:val="21"/>
          <w:szCs w:val="21"/>
        </w:rPr>
        <w:t>inicio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valor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A1B24B3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9CDCFE"/>
          <w:sz w:val="21"/>
          <w:szCs w:val="21"/>
        </w:rPr>
        <w:t>inicio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inicio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proximo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E5BA2E5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C850A0D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9CDCFE"/>
          <w:sz w:val="21"/>
          <w:szCs w:val="21"/>
        </w:rPr>
        <w:t>inicio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6DF6CEB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fim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4621ED4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3459259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F0BFFF4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valor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A670025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C7D6761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F3C936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Imprimir</w:t>
      </w:r>
      <w:proofErr w:type="gramEnd"/>
      <w:r>
        <w:rPr>
          <w:rFonts w:ascii="Consolas" w:hAnsi="Consolas"/>
          <w:color w:val="D4D4D4"/>
          <w:sz w:val="21"/>
          <w:szCs w:val="21"/>
        </w:rPr>
        <w:t>() {</w:t>
      </w:r>
    </w:p>
    <w:p w14:paraId="007ACF59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NoFila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noAtual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9CDCFE"/>
          <w:sz w:val="21"/>
          <w:szCs w:val="21"/>
        </w:rPr>
        <w:t>inicio</w:t>
      </w:r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14:paraId="02713BB1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0B9BCF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noAtual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16528DA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valor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0DD0F49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noAtual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noAtual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proximo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BA02010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38FAD6A9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A09EADD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3983CF1E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0AD7988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A1C22C2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6E49D6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Lista_encadeada_com_o_conceito_de_fila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6137D05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r>
        <w:rPr>
          <w:rFonts w:ascii="Consolas" w:hAnsi="Consolas"/>
          <w:color w:val="9CDCFE"/>
          <w:sz w:val="21"/>
          <w:szCs w:val="21"/>
        </w:rPr>
        <w:t>args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4B00055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Fila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Fila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7F099CB5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ECDD82C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Enfileirar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9EAD2BF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Enfileirar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0A3BD28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Enfileirar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49C8438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Enfileirar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3892645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F8DFB4F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Imprimir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14EEE22A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B671E48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valorRemovido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fila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Desenfileirar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2E016C66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valorRemovido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7A86065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186C646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fila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Imprimir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0A71657E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B4F4221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AA8BE08" w14:textId="77777777" w:rsidR="006A3068" w:rsidRDefault="006A3068" w:rsidP="006A30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07BBDE4" w14:textId="77777777" w:rsidR="006A3068" w:rsidRDefault="006A3068">
      <w:pPr>
        <w:jc w:val="both"/>
        <w:rPr>
          <w:rFonts w:ascii="Comic Sans MS" w:hAnsi="Comic Sans MS" w:cs="Arial"/>
        </w:rPr>
      </w:pPr>
    </w:p>
    <w:p w14:paraId="5A5C7350" w14:textId="77777777" w:rsidR="00AA2DE6" w:rsidRDefault="00AA2DE6">
      <w:pPr>
        <w:jc w:val="both"/>
        <w:rPr>
          <w:rFonts w:ascii="Comic Sans MS" w:hAnsi="Comic Sans MS" w:cs="Arial"/>
        </w:rPr>
      </w:pPr>
    </w:p>
    <w:p w14:paraId="27C0AEFD" w14:textId="77777777" w:rsidR="00AA2DE6" w:rsidRDefault="00AA2DE6">
      <w:pPr>
        <w:jc w:val="both"/>
        <w:rPr>
          <w:rFonts w:ascii="Comic Sans MS" w:hAnsi="Comic Sans MS" w:cs="Arial"/>
        </w:rPr>
      </w:pPr>
    </w:p>
    <w:p w14:paraId="2605DB1B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24) O código fonte a seguir, contém a implementação de uma pilha utilizando a estratégia encadeada.</w:t>
      </w:r>
    </w:p>
    <w:p w14:paraId="49B36151" w14:textId="77777777" w:rsidR="00AA2DE6" w:rsidRDefault="00AA2DE6">
      <w:pPr>
        <w:jc w:val="both"/>
        <w:rPr>
          <w:rFonts w:ascii="Comic Sans MS" w:hAnsi="Comic Sans MS" w:cs="Arial"/>
        </w:rPr>
      </w:pP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9"/>
        <w:gridCol w:w="3254"/>
        <w:gridCol w:w="3266"/>
      </w:tblGrid>
      <w:tr w:rsidR="00AA2DE6" w14:paraId="2185788E" w14:textId="77777777" w:rsidTr="002F5F47">
        <w:tc>
          <w:tcPr>
            <w:tcW w:w="325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1A93759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No topo;  // Var global</w:t>
            </w:r>
          </w:p>
          <w:p w14:paraId="53BCF96B" w14:textId="77777777" w:rsidR="00AA2DE6" w:rsidRPr="002F5F47" w:rsidRDefault="00AA2DE6" w:rsidP="002F5F47">
            <w:pPr>
              <w:jc w:val="both"/>
              <w:rPr>
                <w:rFonts w:ascii="Comic Sans MS" w:hAnsi="Comic Sans MS" w:cs="Arial"/>
              </w:rPr>
            </w:pPr>
          </w:p>
          <w:p w14:paraId="13B95E88" w14:textId="77777777" w:rsidR="00AA2DE6" w:rsidRPr="002F5F47" w:rsidRDefault="00AA2DE6" w:rsidP="002F5F47">
            <w:pPr>
              <w:jc w:val="both"/>
              <w:rPr>
                <w:rFonts w:ascii="Comic Sans MS" w:hAnsi="Comic Sans MS" w:cs="Arial"/>
              </w:rPr>
            </w:pPr>
          </w:p>
          <w:p w14:paraId="496C527C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int top() {</w:t>
            </w:r>
          </w:p>
          <w:p w14:paraId="5BA53909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if (topo == null)</w:t>
            </w:r>
          </w:p>
          <w:p w14:paraId="6C89EDE0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   return -1;</w:t>
            </w:r>
          </w:p>
          <w:p w14:paraId="0277A1E4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return topo.dado;</w:t>
            </w:r>
          </w:p>
          <w:p w14:paraId="428A5084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}</w:t>
            </w:r>
          </w:p>
        </w:tc>
        <w:tc>
          <w:tcPr>
            <w:tcW w:w="3254" w:type="dxa"/>
            <w:tcBorders>
              <w:top w:val="nil"/>
              <w:bottom w:val="nil"/>
            </w:tcBorders>
            <w:shd w:val="clear" w:color="auto" w:fill="auto"/>
          </w:tcPr>
          <w:p w14:paraId="4F3FA3A2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int pop() {</w:t>
            </w:r>
          </w:p>
          <w:p w14:paraId="577559DD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if (topo == null)</w:t>
            </w:r>
          </w:p>
          <w:p w14:paraId="4C054F39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   return -1;</w:t>
            </w:r>
          </w:p>
          <w:p w14:paraId="02BD12AE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No lixo = topo;</w:t>
            </w:r>
          </w:p>
          <w:p w14:paraId="2A824FF0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topo = topo.prox;</w:t>
            </w:r>
          </w:p>
          <w:p w14:paraId="644182E7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lixo.prox = null;</w:t>
            </w:r>
          </w:p>
          <w:p w14:paraId="4047CB28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return lixo.dado;</w:t>
            </w:r>
          </w:p>
          <w:p w14:paraId="1D49A54F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}</w:t>
            </w:r>
          </w:p>
        </w:tc>
        <w:tc>
          <w:tcPr>
            <w:tcW w:w="326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D579121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proofErr w:type="gramStart"/>
            <w:r w:rsidRPr="002F5F47">
              <w:rPr>
                <w:rFonts w:ascii="Comic Sans MS" w:hAnsi="Comic Sans MS" w:cs="Arial"/>
              </w:rPr>
              <w:t>class No</w:t>
            </w:r>
            <w:proofErr w:type="gramEnd"/>
            <w:r w:rsidRPr="002F5F47">
              <w:rPr>
                <w:rFonts w:ascii="Comic Sans MS" w:hAnsi="Comic Sans MS" w:cs="Arial"/>
              </w:rPr>
              <w:t xml:space="preserve"> {</w:t>
            </w:r>
          </w:p>
          <w:p w14:paraId="13677921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int dado;</w:t>
            </w:r>
          </w:p>
          <w:p w14:paraId="039EAE2D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No prox;</w:t>
            </w:r>
          </w:p>
          <w:p w14:paraId="798C96E3" w14:textId="77777777" w:rsidR="00AA2DE6" w:rsidRPr="002F5F47" w:rsidRDefault="00A55185" w:rsidP="002F5F47">
            <w:pPr>
              <w:jc w:val="both"/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}</w:t>
            </w:r>
          </w:p>
        </w:tc>
      </w:tr>
    </w:tbl>
    <w:p w14:paraId="186E9D41" w14:textId="77777777" w:rsidR="00AA2DE6" w:rsidRDefault="00AA2DE6">
      <w:pPr>
        <w:jc w:val="both"/>
        <w:rPr>
          <w:rFonts w:ascii="Comic Sans MS" w:hAnsi="Comic Sans MS" w:cs="Arial"/>
        </w:rPr>
      </w:pPr>
    </w:p>
    <w:p w14:paraId="66938CE5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Com base no exposto, assinale a opção que possui a implementação correta da função push para essa pilha.</w:t>
      </w:r>
    </w:p>
    <w:p w14:paraId="45911591" w14:textId="77777777" w:rsidR="00AA2DE6" w:rsidRDefault="00AA2DE6">
      <w:pPr>
        <w:rPr>
          <w:rFonts w:ascii="Comic Sans MS" w:hAnsi="Comic Sans MS" w:cs="Arial"/>
        </w:rPr>
      </w:pP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9"/>
        <w:gridCol w:w="4890"/>
      </w:tblGrid>
      <w:tr w:rsidR="00AA2DE6" w14:paraId="4B1B07B1" w14:textId="77777777" w:rsidTr="002F5F47">
        <w:tc>
          <w:tcPr>
            <w:tcW w:w="4889" w:type="dxa"/>
            <w:tcBorders>
              <w:top w:val="nil"/>
              <w:left w:val="nil"/>
            </w:tcBorders>
            <w:shd w:val="clear" w:color="auto" w:fill="auto"/>
          </w:tcPr>
          <w:p w14:paraId="69F5367D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A)</w:t>
            </w:r>
          </w:p>
          <w:p w14:paraId="7F3838F1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void push (int elemento) {</w:t>
            </w:r>
          </w:p>
          <w:p w14:paraId="2AED6618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No novo = </w:t>
            </w:r>
            <w:proofErr w:type="gramStart"/>
            <w:r w:rsidRPr="002F5F47">
              <w:rPr>
                <w:rFonts w:ascii="Comic Sans MS" w:hAnsi="Comic Sans MS" w:cs="Arial"/>
              </w:rPr>
              <w:t>new No</w:t>
            </w:r>
            <w:proofErr w:type="gramEnd"/>
            <w:r w:rsidRPr="002F5F47">
              <w:rPr>
                <w:rFonts w:ascii="Comic Sans MS" w:hAnsi="Comic Sans MS" w:cs="Arial"/>
              </w:rPr>
              <w:t>();</w:t>
            </w:r>
          </w:p>
          <w:p w14:paraId="707279F6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novo.dado = elemento;</w:t>
            </w:r>
          </w:p>
          <w:p w14:paraId="72BDCB00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if (topo == null)</w:t>
            </w:r>
          </w:p>
          <w:p w14:paraId="7621A9EB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   topo = novo;</w:t>
            </w:r>
          </w:p>
          <w:p w14:paraId="0480A45F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else</w:t>
            </w:r>
          </w:p>
          <w:p w14:paraId="562E77B3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   topo.prox = novo;</w:t>
            </w:r>
          </w:p>
          <w:p w14:paraId="4FB2E7CA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}</w:t>
            </w:r>
          </w:p>
        </w:tc>
        <w:tc>
          <w:tcPr>
            <w:tcW w:w="4889" w:type="dxa"/>
            <w:tcBorders>
              <w:top w:val="nil"/>
              <w:right w:val="nil"/>
            </w:tcBorders>
            <w:shd w:val="clear" w:color="auto" w:fill="auto"/>
          </w:tcPr>
          <w:p w14:paraId="1D732174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B)</w:t>
            </w:r>
          </w:p>
          <w:p w14:paraId="64D71649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void push (int elemento) {</w:t>
            </w:r>
          </w:p>
          <w:p w14:paraId="2A7EE2BC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No novo = </w:t>
            </w:r>
            <w:proofErr w:type="gramStart"/>
            <w:r w:rsidRPr="002F5F47">
              <w:rPr>
                <w:rFonts w:ascii="Comic Sans MS" w:hAnsi="Comic Sans MS" w:cs="Arial"/>
              </w:rPr>
              <w:t>new No</w:t>
            </w:r>
            <w:proofErr w:type="gramEnd"/>
            <w:r w:rsidRPr="002F5F47">
              <w:rPr>
                <w:rFonts w:ascii="Comic Sans MS" w:hAnsi="Comic Sans MS" w:cs="Arial"/>
              </w:rPr>
              <w:t>();</w:t>
            </w:r>
          </w:p>
          <w:p w14:paraId="60CD1592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novo.dado = elemento;</w:t>
            </w:r>
          </w:p>
          <w:p w14:paraId="36C1629F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topo = novo;</w:t>
            </w:r>
          </w:p>
          <w:p w14:paraId="33F14CC6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}</w:t>
            </w:r>
          </w:p>
        </w:tc>
      </w:tr>
      <w:tr w:rsidR="00AA2DE6" w14:paraId="064BD100" w14:textId="77777777" w:rsidTr="002F5F47">
        <w:tc>
          <w:tcPr>
            <w:tcW w:w="4889" w:type="dxa"/>
            <w:tcBorders>
              <w:left w:val="nil"/>
            </w:tcBorders>
            <w:shd w:val="clear" w:color="auto" w:fill="auto"/>
          </w:tcPr>
          <w:p w14:paraId="6703013E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C)</w:t>
            </w:r>
          </w:p>
          <w:p w14:paraId="79538F98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void push (int elemento) {</w:t>
            </w:r>
          </w:p>
          <w:p w14:paraId="15B8C5E3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topo.dado = elemento;</w:t>
            </w:r>
          </w:p>
          <w:p w14:paraId="6C8C5F1E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}</w:t>
            </w:r>
          </w:p>
        </w:tc>
        <w:tc>
          <w:tcPr>
            <w:tcW w:w="4889" w:type="dxa"/>
            <w:tcBorders>
              <w:right w:val="nil"/>
            </w:tcBorders>
            <w:shd w:val="clear" w:color="auto" w:fill="auto"/>
          </w:tcPr>
          <w:p w14:paraId="6029F0F1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D)</w:t>
            </w:r>
          </w:p>
          <w:p w14:paraId="440D2EE2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void push (int elemento) {</w:t>
            </w:r>
          </w:p>
          <w:p w14:paraId="48CC6C11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No novo = </w:t>
            </w:r>
            <w:proofErr w:type="gramStart"/>
            <w:r w:rsidRPr="002F5F47">
              <w:rPr>
                <w:rFonts w:ascii="Comic Sans MS" w:hAnsi="Comic Sans MS" w:cs="Arial"/>
              </w:rPr>
              <w:t>new No</w:t>
            </w:r>
            <w:proofErr w:type="gramEnd"/>
            <w:r w:rsidRPr="002F5F47">
              <w:rPr>
                <w:rFonts w:ascii="Comic Sans MS" w:hAnsi="Comic Sans MS" w:cs="Arial"/>
              </w:rPr>
              <w:t>();</w:t>
            </w:r>
          </w:p>
          <w:p w14:paraId="655AAB74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novo.dado = elemento;</w:t>
            </w:r>
          </w:p>
          <w:p w14:paraId="627074D4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while (topo != null)</w:t>
            </w:r>
          </w:p>
          <w:p w14:paraId="0F3ED43E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   topo = topo.prox;</w:t>
            </w:r>
          </w:p>
          <w:p w14:paraId="7860FF39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topo.prox = novo;</w:t>
            </w:r>
          </w:p>
          <w:p w14:paraId="3C2C3075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}</w:t>
            </w:r>
          </w:p>
        </w:tc>
      </w:tr>
      <w:tr w:rsidR="00AA2DE6" w14:paraId="2AFCC075" w14:textId="77777777" w:rsidTr="002F5F47">
        <w:tc>
          <w:tcPr>
            <w:tcW w:w="4889" w:type="dxa"/>
            <w:tcBorders>
              <w:left w:val="nil"/>
              <w:bottom w:val="nil"/>
            </w:tcBorders>
            <w:shd w:val="clear" w:color="auto" w:fill="auto"/>
          </w:tcPr>
          <w:p w14:paraId="259D8DF8" w14:textId="6570E8FC" w:rsidR="00AA2DE6" w:rsidRPr="002F5F47" w:rsidRDefault="00164673">
            <w:pPr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 xml:space="preserve">X </w:t>
            </w:r>
            <w:r w:rsidR="00A55185" w:rsidRPr="002F5F47">
              <w:rPr>
                <w:rFonts w:ascii="Comic Sans MS" w:hAnsi="Comic Sans MS" w:cs="Arial"/>
              </w:rPr>
              <w:t>E)</w:t>
            </w:r>
          </w:p>
          <w:p w14:paraId="285C39F0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>void push (int elemento) {</w:t>
            </w:r>
          </w:p>
          <w:p w14:paraId="752773AB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No novo = </w:t>
            </w:r>
            <w:proofErr w:type="gramStart"/>
            <w:r w:rsidRPr="002F5F47">
              <w:rPr>
                <w:rFonts w:ascii="Comic Sans MS" w:hAnsi="Comic Sans MS" w:cs="Arial"/>
              </w:rPr>
              <w:t>new No</w:t>
            </w:r>
            <w:proofErr w:type="gramEnd"/>
            <w:r w:rsidRPr="002F5F47">
              <w:rPr>
                <w:rFonts w:ascii="Comic Sans MS" w:hAnsi="Comic Sans MS" w:cs="Arial"/>
              </w:rPr>
              <w:t>();</w:t>
            </w:r>
          </w:p>
          <w:p w14:paraId="058D4BE7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novo.dado = elemento;</w:t>
            </w:r>
          </w:p>
          <w:p w14:paraId="18A59C3C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novo.prox = topo;</w:t>
            </w:r>
          </w:p>
          <w:p w14:paraId="24676FEF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t xml:space="preserve">   topo = novo;</w:t>
            </w:r>
          </w:p>
          <w:p w14:paraId="2F3DD7E7" w14:textId="77777777" w:rsidR="00AA2DE6" w:rsidRPr="002F5F47" w:rsidRDefault="00A55185">
            <w:pPr>
              <w:rPr>
                <w:rFonts w:ascii="Comic Sans MS" w:hAnsi="Comic Sans MS" w:cs="Arial"/>
              </w:rPr>
            </w:pPr>
            <w:r w:rsidRPr="002F5F47">
              <w:rPr>
                <w:rFonts w:ascii="Comic Sans MS" w:hAnsi="Comic Sans MS" w:cs="Arial"/>
              </w:rPr>
              <w:lastRenderedPageBreak/>
              <w:t>}</w:t>
            </w:r>
          </w:p>
        </w:tc>
        <w:tc>
          <w:tcPr>
            <w:tcW w:w="4889" w:type="dxa"/>
            <w:tcBorders>
              <w:bottom w:val="nil"/>
              <w:right w:val="nil"/>
            </w:tcBorders>
            <w:shd w:val="clear" w:color="auto" w:fill="auto"/>
          </w:tcPr>
          <w:p w14:paraId="7290759B" w14:textId="77777777" w:rsidR="00AA2DE6" w:rsidRPr="002F5F47" w:rsidRDefault="00AA2DE6">
            <w:pPr>
              <w:rPr>
                <w:rFonts w:ascii="Comic Sans MS" w:hAnsi="Comic Sans MS" w:cs="Arial"/>
              </w:rPr>
            </w:pPr>
          </w:p>
        </w:tc>
      </w:tr>
    </w:tbl>
    <w:p w14:paraId="3D7019CD" w14:textId="77777777" w:rsidR="00AA2DE6" w:rsidRDefault="00AA2DE6">
      <w:pPr>
        <w:jc w:val="both"/>
        <w:rPr>
          <w:rFonts w:ascii="Comic Sans MS" w:hAnsi="Comic Sans MS" w:cs="Arial"/>
        </w:rPr>
      </w:pPr>
    </w:p>
    <w:p w14:paraId="109AAA63" w14:textId="77777777" w:rsidR="00AA2DE6" w:rsidRDefault="00AA2DE6">
      <w:pPr>
        <w:jc w:val="both"/>
        <w:rPr>
          <w:rFonts w:ascii="Comic Sans MS" w:hAnsi="Comic Sans MS" w:cs="Arial"/>
        </w:rPr>
      </w:pPr>
    </w:p>
    <w:p w14:paraId="1887546F" w14:textId="77777777" w:rsidR="00AA2DE6" w:rsidRDefault="00A55185">
      <w:pPr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- Lista não linear: Árvore Binária</w:t>
      </w:r>
    </w:p>
    <w:p w14:paraId="1ABEF035" w14:textId="77777777" w:rsidR="00AA2DE6" w:rsidRDefault="00AA2DE6">
      <w:pPr>
        <w:jc w:val="both"/>
        <w:rPr>
          <w:rFonts w:ascii="Comic Sans MS" w:hAnsi="Comic Sans MS" w:cs="Arial"/>
        </w:rPr>
      </w:pPr>
    </w:p>
    <w:p w14:paraId="2A11D87A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25) Seja uma árvore binária inicialmente vazia, ilustre seu estado final após terem sido inseridos os elementos a seguir, nesta ordem:</w:t>
      </w:r>
    </w:p>
    <w:p w14:paraId="09AA9525" w14:textId="77777777" w:rsidR="00AA2DE6" w:rsidRDefault="00A55185">
      <w:pPr>
        <w:ind w:left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a) Insere(ref raiz, 4);</w:t>
      </w:r>
    </w:p>
    <w:p w14:paraId="7028513B" w14:textId="77777777" w:rsidR="00AA2DE6" w:rsidRDefault="00A55185">
      <w:pPr>
        <w:ind w:left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b) Insere(ref raiz, 1);</w:t>
      </w:r>
    </w:p>
    <w:p w14:paraId="55C12564" w14:textId="77777777" w:rsidR="00AA2DE6" w:rsidRDefault="00A55185">
      <w:pPr>
        <w:ind w:left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c) Insere(ref raiz, 0);</w:t>
      </w:r>
    </w:p>
    <w:p w14:paraId="6DC448F7" w14:textId="77777777" w:rsidR="00AA2DE6" w:rsidRDefault="00A55185">
      <w:pPr>
        <w:ind w:left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d) Insere(ref raiz, 5);</w:t>
      </w:r>
    </w:p>
    <w:p w14:paraId="1E300B31" w14:textId="77777777" w:rsidR="00AA2DE6" w:rsidRDefault="00A55185">
      <w:pPr>
        <w:ind w:left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e) Insere(ref raiz, 3);</w:t>
      </w:r>
    </w:p>
    <w:p w14:paraId="342A1A2A" w14:textId="77777777" w:rsidR="00AA2DE6" w:rsidRDefault="00A55185">
      <w:pPr>
        <w:ind w:left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f) Insere(ref raiz, 7);</w:t>
      </w:r>
    </w:p>
    <w:p w14:paraId="4E3A7C0C" w14:textId="77777777" w:rsidR="00AA2DE6" w:rsidRDefault="00A55185">
      <w:pPr>
        <w:ind w:left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g) Insere(ref raiz, 2);</w:t>
      </w:r>
    </w:p>
    <w:p w14:paraId="34B5BA71" w14:textId="77777777" w:rsidR="00AA2DE6" w:rsidRDefault="00A55185">
      <w:pPr>
        <w:ind w:left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h) Insere(ref raiz, 6);</w:t>
      </w:r>
    </w:p>
    <w:p w14:paraId="3ABE51F9" w14:textId="77777777" w:rsidR="00AA2DE6" w:rsidRDefault="00A55185">
      <w:pPr>
        <w:ind w:left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i) Insere(ref raiz, 9);</w:t>
      </w:r>
    </w:p>
    <w:p w14:paraId="325B9DE4" w14:textId="77777777" w:rsidR="00AA2DE6" w:rsidRDefault="00A55185">
      <w:pPr>
        <w:ind w:left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j) Insere(ref raiz, 8);</w:t>
      </w:r>
    </w:p>
    <w:p w14:paraId="7FC504E6" w14:textId="77777777" w:rsidR="00AA2DE6" w:rsidRDefault="00AA2DE6">
      <w:pPr>
        <w:jc w:val="both"/>
        <w:rPr>
          <w:rFonts w:ascii="Comic Sans MS" w:hAnsi="Comic Sans MS" w:cs="Arial"/>
        </w:rPr>
      </w:pPr>
    </w:p>
    <w:p w14:paraId="4459D9ED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Agora, redesenhe a árvore original para cada situação:</w:t>
      </w:r>
    </w:p>
    <w:p w14:paraId="460A2201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a) Remove(ref raiz, 8)</w:t>
      </w:r>
    </w:p>
    <w:p w14:paraId="0DC75017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b) Remove(ref raiz, 9)</w:t>
      </w:r>
    </w:p>
    <w:p w14:paraId="32584006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c) Remove(ref raiz, 4)</w:t>
      </w:r>
    </w:p>
    <w:p w14:paraId="7E9CEC75" w14:textId="77777777" w:rsidR="00AA2DE6" w:rsidRDefault="00AA2DE6">
      <w:pPr>
        <w:jc w:val="both"/>
        <w:rPr>
          <w:rFonts w:ascii="Comic Sans MS" w:hAnsi="Comic Sans MS" w:cs="Arial"/>
        </w:rPr>
      </w:pPr>
    </w:p>
    <w:p w14:paraId="6528533E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26) Considerando a árvore esquematizada a seguir, responda:</w:t>
      </w:r>
    </w:p>
    <w:p w14:paraId="570E4C69" w14:textId="77777777" w:rsidR="00AA2DE6" w:rsidRDefault="00AA2DE6">
      <w:pPr>
        <w:jc w:val="both"/>
        <w:rPr>
          <w:rFonts w:ascii="Comic Sans MS" w:hAnsi="Comic Sans MS" w:cs="Arial"/>
        </w:rPr>
      </w:pPr>
    </w:p>
    <w:p w14:paraId="5A963EA5" w14:textId="50C5D7DF" w:rsidR="00AA2DE6" w:rsidRDefault="00A563D0">
      <w:pPr>
        <w:jc w:val="both"/>
        <w:rPr>
          <w:rFonts w:ascii="Comic Sans MS" w:hAnsi="Comic Sans MS" w:cs="Arial"/>
        </w:rPr>
      </w:pPr>
      <w:r>
        <w:pict w14:anchorId="0750AC03">
          <v:group id="Group 4" o:spid="_x0000_s2050" style="width:15.05pt;height:35.85pt;mso-position-horizontal-relative:char;mso-position-vertical-relative:line" coordorigin="-108076,-88880" coordsize="216871,455185">
            <v:rect id="Rectangles 5" o:spid="_x0000_s2051" style="position:absolute;left:720;width:720;height: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<v:oval id="Oval 6" o:spid="_x0000_s2052" style="position:absolute;left:-108076;top:-88880;width:215430;height:362498;visibility:visible;v-text-anchor:top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">
              <v:textbox style="mso-next-textbox:#Oval 6;mso-fit-shape-to-text:t" inset="2.5mm,1.25mm,2.5mm,1.25mm">
                <w:txbxContent>
                  <w:p w14:paraId="1EBBFC25" w14:textId="77777777" w:rsidR="00AA2DE6" w:rsidRDefault="00A55185">
                    <w:pPr>
                      <w:overflowPunct w:val="0"/>
                      <w:jc w:val="center"/>
                    </w:pPr>
                    <w:r>
                      <w:rPr>
                        <w:rFonts w:ascii="Calibri" w:eastAsia="SimSun" w:hAnsi="Calibri"/>
                        <w:color w:val="000000"/>
                        <w:lang w:eastAsia="zh-CN" w:bidi="hi-IN"/>
                      </w:rPr>
                      <w:t>a</w:t>
                    </w:r>
                  </w:p>
                </w:txbxContent>
              </v:textbox>
            </v:oval>
            <v:oval id="Oval 7" o:spid="_x0000_s2053" style="position:absolute;left:-106635;top:3808;width:215430;height:362497;visibility:visible;v-text-anchor:top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">
              <v:textbox style="mso-next-textbox:#Oval 7;mso-fit-shape-to-text:t" inset="2.5mm,1.25mm,2.5mm,1.25mm">
                <w:txbxContent>
                  <w:p w14:paraId="14926C15" w14:textId="77777777" w:rsidR="00AA2DE6" w:rsidRDefault="00A55185">
                    <w:pPr>
                      <w:overflowPunct w:val="0"/>
                      <w:jc w:val="center"/>
                    </w:pPr>
                    <w:r>
                      <w:rPr>
                        <w:rFonts w:ascii="Calibri" w:eastAsia="SimSun" w:hAnsi="Calibri"/>
                        <w:color w:val="000000"/>
                        <w:lang w:eastAsia="zh-CN" w:bidi="hi-IN"/>
                      </w:rPr>
                      <w:t>b</w:t>
                    </w:r>
                  </w:p>
                </w:txbxContent>
              </v:textbox>
            </v:oval>
            <v:oval id="Oval 8" o:spid="_x0000_s2054" style="position:absolute;left:-106635;top:3808;width:215430;height:362497;visibility:visible;v-text-anchor:top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">
              <v:textbox style="mso-next-textbox:#Oval 8;mso-fit-shape-to-text:t" inset="2.5mm,1.25mm,2.5mm,1.25mm">
                <w:txbxContent>
                  <w:p w14:paraId="1DDB4892" w14:textId="77777777" w:rsidR="00AA2DE6" w:rsidRDefault="00A55185">
                    <w:pPr>
                      <w:overflowPunct w:val="0"/>
                      <w:jc w:val="center"/>
                    </w:pPr>
                    <w:r>
                      <w:rPr>
                        <w:rFonts w:ascii="Calibri" w:eastAsia="SimSun" w:hAnsi="Calibri"/>
                        <w:color w:val="000000"/>
                        <w:lang w:eastAsia="zh-CN" w:bidi="hi-IN"/>
                      </w:rPr>
                      <w:t>c</w:t>
                    </w:r>
                  </w:p>
                </w:txbxContent>
              </v:textbox>
            </v:oval>
            <v:oval id="Oval 9" o:spid="_x0000_s2055" style="position:absolute;left:-106635;top:3808;width:215430;height:362497;visibility:visible;v-text-anchor:top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">
              <v:textbox style="mso-next-textbox:#Oval 9;mso-fit-shape-to-text:t" inset="2.5mm,1.25mm,2.5mm,1.25mm">
                <w:txbxContent>
                  <w:p w14:paraId="28184D50" w14:textId="77777777" w:rsidR="00AA2DE6" w:rsidRDefault="00A55185">
                    <w:pPr>
                      <w:overflowPunct w:val="0"/>
                      <w:jc w:val="center"/>
                    </w:pPr>
                    <w:r>
                      <w:rPr>
                        <w:rFonts w:ascii="Calibri" w:eastAsia="SimSun" w:hAnsi="Calibri"/>
                        <w:color w:val="000000"/>
                        <w:lang w:eastAsia="zh-CN" w:bidi="hi-IN"/>
                      </w:rPr>
                      <w:t>d</w:t>
                    </w:r>
                  </w:p>
                </w:txbxContent>
              </v:textbox>
            </v:oval>
            <v:oval id="Oval 10" o:spid="_x0000_s2056" style="position:absolute;left:-106635;top:3808;width:215430;height:362497;visibility:visible;v-text-anchor:top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">
              <v:textbox style="mso-next-textbox:#Oval 10;mso-fit-shape-to-text:t" inset="2.5mm,1.25mm,2.5mm,1.25mm">
                <w:txbxContent>
                  <w:p w14:paraId="00B5FBCE" w14:textId="77777777" w:rsidR="00AA2DE6" w:rsidRDefault="00A55185">
                    <w:pPr>
                      <w:overflowPunct w:val="0"/>
                      <w:jc w:val="center"/>
                    </w:pPr>
                    <w:r>
                      <w:rPr>
                        <w:rFonts w:ascii="Calibri" w:eastAsia="SimSun" w:hAnsi="Calibri"/>
                        <w:color w:val="000000"/>
                        <w:lang w:eastAsia="zh-CN" w:bidi="hi-IN"/>
                      </w:rPr>
                      <w:t>e</w:t>
                    </w:r>
                  </w:p>
                </w:txbxContent>
              </v:textbox>
            </v:oval>
            <v:oval id="Oval 11" o:spid="_x0000_s2057" style="position:absolute;left:-106635;top:3808;width:215430;height:362497;visibility:visible;v-text-anchor:top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">
              <v:textbox style="mso-next-textbox:#Oval 11;mso-fit-shape-to-text:t" inset="2.5mm,1.25mm,2.5mm,1.25mm">
                <w:txbxContent>
                  <w:p w14:paraId="1E629BE7" w14:textId="77777777" w:rsidR="00AA2DE6" w:rsidRDefault="00A55185">
                    <w:pPr>
                      <w:overflowPunct w:val="0"/>
                      <w:jc w:val="center"/>
                    </w:pPr>
                    <w:r>
                      <w:rPr>
                        <w:rFonts w:ascii="Calibri" w:eastAsia="SimSun" w:hAnsi="Calibri"/>
                        <w:color w:val="000000"/>
                        <w:lang w:eastAsia="zh-CN" w:bidi="hi-IN"/>
                      </w:rPr>
                      <w:t>g</w:t>
                    </w:r>
                  </w:p>
                </w:txbxContent>
              </v:textbox>
            </v:oval>
            <v:oval id="Oval 12" o:spid="_x0000_s2058" style="position:absolute;left:-106635;top:3808;width:215430;height:362497;visibility:visible;v-text-anchor:top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">
              <v:textbox style="mso-next-textbox:#Oval 12;mso-fit-shape-to-text:t" inset="2.5mm,1.25mm,2.5mm,1.25mm">
                <w:txbxContent>
                  <w:p w14:paraId="52492507" w14:textId="77777777" w:rsidR="00AA2DE6" w:rsidRDefault="00A55185">
                    <w:pPr>
                      <w:overflowPunct w:val="0"/>
                      <w:jc w:val="center"/>
                    </w:pPr>
                    <w:r>
                      <w:rPr>
                        <w:rFonts w:ascii="Calibri" w:eastAsia="SimSun" w:hAnsi="Calibri"/>
                        <w:color w:val="000000"/>
                        <w:lang w:eastAsia="zh-CN" w:bidi="hi-IN"/>
                      </w:rPr>
                      <w:t>f</w:t>
                    </w:r>
                  </w:p>
                </w:txbxContent>
              </v:textbox>
            </v:oval>
            <v:oval id="Oval 13" o:spid="_x0000_s2059" style="position:absolute;left:-106635;top:3808;width:215430;height:362497;visibility:visible;v-text-anchor:top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">
              <v:textbox style="mso-next-textbox:#Oval 13;mso-fit-shape-to-text:t" inset="2.5mm,1.25mm,2.5mm,1.25mm">
                <w:txbxContent>
                  <w:p w14:paraId="39E7EFC9" w14:textId="77777777" w:rsidR="00AA2DE6" w:rsidRDefault="00A55185">
                    <w:pPr>
                      <w:overflowPunct w:val="0"/>
                      <w:jc w:val="center"/>
                    </w:pPr>
                    <w:r>
                      <w:rPr>
                        <w:rFonts w:ascii="Calibri" w:eastAsia="SimSun" w:hAnsi="Calibri"/>
                        <w:color w:val="000000"/>
                        <w:lang w:eastAsia="zh-CN" w:bidi="hi-IN"/>
                      </w:rPr>
                      <w:t>j</w:t>
                    </w:r>
                  </w:p>
                </w:txbxContent>
              </v:textbox>
            </v:oval>
            <v:oval id="Oval 14" o:spid="_x0000_s2060" style="position:absolute;left:-106635;top:3808;width:215430;height:362497;visibility:visible;v-text-anchor:top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">
              <v:textbox style="mso-next-textbox:#Oval 14;mso-fit-shape-to-text:t" inset="2.5mm,1.25mm,2.5mm,1.25mm">
                <w:txbxContent>
                  <w:p w14:paraId="5E5B4644" w14:textId="77777777" w:rsidR="00AA2DE6" w:rsidRDefault="00A55185">
                    <w:pPr>
                      <w:overflowPunct w:val="0"/>
                      <w:jc w:val="center"/>
                    </w:pPr>
                    <w:r>
                      <w:rPr>
                        <w:rFonts w:ascii="Calibri" w:eastAsia="SimSun" w:hAnsi="Calibri"/>
                        <w:color w:val="000000"/>
                        <w:lang w:eastAsia="zh-CN" w:bidi="hi-IN"/>
                      </w:rPr>
                      <w:t>k</w:t>
                    </w:r>
                  </w:p>
                </w:txbxContent>
              </v:textbox>
            </v:oval>
            <v:oval id="Oval 15" o:spid="_x0000_s2061" style="position:absolute;left:-106635;top:3808;width:215430;height:362497;visibility:visible;v-text-anchor:top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">
              <v:textbox style="mso-next-textbox:#Oval 15;mso-fit-shape-to-text:t" inset="2.5mm,1.25mm,2.5mm,1.25mm">
                <w:txbxContent>
                  <w:p w14:paraId="10A4BA8D" w14:textId="77777777" w:rsidR="00AA2DE6" w:rsidRDefault="00A55185">
                    <w:pPr>
                      <w:overflowPunct w:val="0"/>
                      <w:jc w:val="center"/>
                    </w:pPr>
                    <w:r>
                      <w:rPr>
                        <w:rFonts w:ascii="Calibri" w:eastAsia="SimSun" w:hAnsi="Calibri"/>
                        <w:color w:val="000000"/>
                        <w:lang w:eastAsia="zh-CN" w:bidi="hi-IN"/>
                      </w:rPr>
                      <w:t>h</w:t>
                    </w:r>
                  </w:p>
                </w:txbxContent>
              </v:textbox>
            </v:oval>
            <v:oval id="Oval 16" o:spid="_x0000_s2062" style="position:absolute;left:-106635;top:3808;width:215430;height:362497;visibility:visible;v-text-anchor:top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">
              <v:textbox style="mso-next-textbox:#Oval 16;mso-fit-shape-to-text:t" inset="2.5mm,1.25mm,2.5mm,1.25mm">
                <w:txbxContent>
                  <w:p w14:paraId="707AB3BB" w14:textId="77777777" w:rsidR="00AA2DE6" w:rsidRDefault="00A55185">
                    <w:pPr>
                      <w:overflowPunct w:val="0"/>
                      <w:jc w:val="center"/>
                    </w:pPr>
                    <w:r>
                      <w:rPr>
                        <w:rFonts w:ascii="Calibri" w:eastAsia="SimSun" w:hAnsi="Calibri"/>
                        <w:color w:val="000000"/>
                        <w:lang w:eastAsia="zh-CN" w:bidi="hi-IN"/>
                      </w:rPr>
                      <w:t>i</w:t>
                    </w:r>
                  </w:p>
                </w:txbxContent>
              </v:textbox>
            </v:oval>
            <v:polyline id="Freeform 17" o:spid="_x0000_s2063" style="position:absolute;flip:x;visibility:visible;mso-wrap-style:square;v-text-anchor:top" points="0,0,2160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" filled="f">
              <v:path arrowok="t"/>
            </v:polyline>
            <v:polyline id="Freeform 18" o:spid="_x0000_s2064" style="position:absolute;flip:x;visibility:visible;mso-wrap-style:square;v-text-anchor:top" points="0,0,2160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" filled="f">
              <v:path arrowok="t"/>
            </v:polyline>
            <v:polyline id="Freeform 19" o:spid="_x0000_s2065" style="position:absolute;visibility:visible;mso-wrap-style:square;v-text-anchor:top" points="720,0,2232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" filled="f">
              <v:path arrowok="t"/>
            </v:polyline>
            <v:polyline id="Freeform 20" o:spid="_x0000_s2066" style="position:absolute;flip:x;visibility:visible;mso-wrap-style:square;v-text-anchor:top" points="0,0,2160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" filled="f">
              <v:path arrowok="t"/>
            </v:polyline>
            <v:polyline id="Freeform 21" o:spid="_x0000_s2067" style="position:absolute;flip:x;visibility:visible;mso-wrap-style:square;v-text-anchor:top" points="0,0,2160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" filled="f">
              <v:path arrowok="t"/>
            </v:polyline>
            <v:polyline id="Freeform 22" o:spid="_x0000_s2068" style="position:absolute;visibility:visible;mso-wrap-style:square;v-text-anchor:top" points="720,0,2232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" filled="f">
              <v:path arrowok="t"/>
            </v:polyline>
            <v:polyline id="Freeform 23" o:spid="_x0000_s2069" style="position:absolute;flip:x;visibility:visible;mso-wrap-style:square;v-text-anchor:top" points="0,0,2160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" filled="f">
              <v:path arrowok="t"/>
            </v:polyline>
            <v:polyline id="Freeform 24" o:spid="_x0000_s2070" style="position:absolute;visibility:visible;mso-wrap-style:square;v-text-anchor:top" points="720,0,2232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" filled="f">
              <v:path arrowok="t"/>
            </v:polyline>
            <v:polyline id="Freeform 25" o:spid="_x0000_s2071" style="position:absolute;visibility:visible;mso-wrap-style:square;v-text-anchor:top" points="720,0,2232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" filled="f">
              <v:path arrowok="t"/>
            </v:polyline>
            <v:polyline id="Freeform 26" o:spid="_x0000_s2072" style="position:absolute;flip:x;visibility:visible;mso-wrap-style:square;v-text-anchor:top" points="0,0,21600,216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" filled="f">
              <v:path arrowok="t"/>
            </v:polyline>
            <w10:anchorlock/>
          </v:group>
        </w:pict>
      </w:r>
    </w:p>
    <w:p w14:paraId="50EE2C5D" w14:textId="77777777" w:rsidR="00AA2DE6" w:rsidRDefault="00AA2DE6">
      <w:pPr>
        <w:jc w:val="both"/>
        <w:rPr>
          <w:rFonts w:ascii="Comic Sans MS" w:hAnsi="Comic Sans MS" w:cs="Arial"/>
        </w:rPr>
      </w:pPr>
    </w:p>
    <w:p w14:paraId="5C28BF41" w14:textId="77777777" w:rsidR="00AA2DE6" w:rsidRDefault="00A55185">
      <w:pPr>
        <w:numPr>
          <w:ilvl w:val="0"/>
          <w:numId w:val="5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Quais são os nós folhas</w:t>
      </w:r>
    </w:p>
    <w:p w14:paraId="223E07CB" w14:textId="77777777" w:rsidR="00AA2DE6" w:rsidRDefault="00A55185">
      <w:pPr>
        <w:numPr>
          <w:ilvl w:val="0"/>
          <w:numId w:val="5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O nível de cada nó não terminal</w:t>
      </w:r>
    </w:p>
    <w:p w14:paraId="40BDAECB" w14:textId="77777777" w:rsidR="00AA2DE6" w:rsidRDefault="00A55185">
      <w:pPr>
        <w:numPr>
          <w:ilvl w:val="0"/>
          <w:numId w:val="5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 altura da árvore</w:t>
      </w:r>
    </w:p>
    <w:p w14:paraId="47E7767D" w14:textId="77777777" w:rsidR="00AA2DE6" w:rsidRDefault="00A55185">
      <w:pPr>
        <w:numPr>
          <w:ilvl w:val="0"/>
          <w:numId w:val="5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O grau da árvore</w:t>
      </w:r>
    </w:p>
    <w:p w14:paraId="15B983F6" w14:textId="77777777" w:rsidR="00AA2DE6" w:rsidRDefault="00A55185">
      <w:pPr>
        <w:numPr>
          <w:ilvl w:val="0"/>
          <w:numId w:val="5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Os descendentes do nó c</w:t>
      </w:r>
    </w:p>
    <w:p w14:paraId="09083316" w14:textId="77777777" w:rsidR="00AA2DE6" w:rsidRDefault="00AA2DE6">
      <w:pPr>
        <w:jc w:val="both"/>
        <w:rPr>
          <w:rFonts w:ascii="Comic Sans MS" w:hAnsi="Comic Sans MS" w:cs="Arial"/>
        </w:rPr>
      </w:pPr>
    </w:p>
    <w:p w14:paraId="1A9C87BF" w14:textId="77777777" w:rsidR="00AA2DE6" w:rsidRDefault="00AA2DE6">
      <w:pPr>
        <w:jc w:val="both"/>
        <w:rPr>
          <w:rFonts w:ascii="Comic Sans MS" w:hAnsi="Comic Sans MS" w:cs="Arial"/>
        </w:rPr>
      </w:pPr>
    </w:p>
    <w:p w14:paraId="02105912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27) Desenvolva um programa para inserir, pesquisar, remover e exibir os valores de uma árvore binária. Observe as opções a seguir:</w:t>
      </w:r>
    </w:p>
    <w:p w14:paraId="4835C13C" w14:textId="77777777" w:rsidR="00AA2DE6" w:rsidRDefault="00A55185">
      <w:pPr>
        <w:numPr>
          <w:ilvl w:val="0"/>
          <w:numId w:val="6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Inserir um valor digitado pelo usuário</w:t>
      </w:r>
    </w:p>
    <w:p w14:paraId="5142EF64" w14:textId="77777777" w:rsidR="00AA2DE6" w:rsidRDefault="00A55185">
      <w:pPr>
        <w:numPr>
          <w:ilvl w:val="0"/>
          <w:numId w:val="6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Pesquisar um valor digitado pelo usuário. Exiba uma mensagem informando se encontrou ou não</w:t>
      </w:r>
    </w:p>
    <w:p w14:paraId="0FE6C2F2" w14:textId="77777777" w:rsidR="00AA2DE6" w:rsidRDefault="00A55185">
      <w:pPr>
        <w:numPr>
          <w:ilvl w:val="0"/>
          <w:numId w:val="6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lastRenderedPageBreak/>
        <w:t>Remover um valor digitado pelo usuário. Exiba a mensagem se removido com sucesso ou não encontrado</w:t>
      </w:r>
    </w:p>
    <w:p w14:paraId="22D17BCF" w14:textId="77777777" w:rsidR="00AA2DE6" w:rsidRDefault="00A55185">
      <w:pPr>
        <w:numPr>
          <w:ilvl w:val="0"/>
          <w:numId w:val="6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Exibir todos os valores da árvore em ordem, pré ordem ou pós ordem</w:t>
      </w:r>
    </w:p>
    <w:p w14:paraId="59876906" w14:textId="087B59E2" w:rsidR="00AA2DE6" w:rsidRDefault="00AA2DE6">
      <w:pPr>
        <w:jc w:val="both"/>
        <w:rPr>
          <w:rFonts w:ascii="Comic Sans MS" w:hAnsi="Comic Sans MS" w:cs="Arial"/>
        </w:rPr>
      </w:pPr>
    </w:p>
    <w:p w14:paraId="174E038E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using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6EB2D1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2E72C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BinaryTree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BF6DDF7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8AE2F1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D5231F8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553C70A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A07C39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6E6721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B46D3E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BinaryTree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1CFD1E5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CB40705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7E39EF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BinaryTree</w:t>
      </w:r>
      <w:r>
        <w:rPr>
          <w:rFonts w:ascii="Consolas" w:hAnsi="Consolas"/>
          <w:color w:val="D4D4D4"/>
          <w:sz w:val="21"/>
          <w:szCs w:val="21"/>
        </w:rPr>
        <w:t>() {</w:t>
      </w:r>
    </w:p>
    <w:p w14:paraId="72816E0C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A67B599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7AE968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D0D097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Insert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8DF291E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64392BE7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0562C1E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E71D4B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15B8809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F7E958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63C126F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99C041A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parent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1563E73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4A695EB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5D257E6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parent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182F263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799A604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C82D06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182D1DF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BA1D8C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90C4CEB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9CDCFE"/>
          <w:sz w:val="21"/>
          <w:szCs w:val="21"/>
        </w:rPr>
        <w:t>parent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7EF8AAB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BA79DE9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    }</w:t>
      </w:r>
    </w:p>
    <w:p w14:paraId="0861BAAE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843602E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BCD9CA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A007C20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FA6CB50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9CDCFE"/>
          <w:sz w:val="21"/>
          <w:szCs w:val="21"/>
        </w:rPr>
        <w:t>parent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newNode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CD2A74A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8687296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                }</w:t>
      </w:r>
    </w:p>
    <w:p w14:paraId="3A00C0E1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49F45027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3CB3CEE5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59150227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16007FA4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C2D7884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bool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Search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77533CC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650FCC4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BFDB50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F15E459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5E5DCE8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E58A16C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93590B6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6FD8648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715752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D3B98A8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425C2FE3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65A5DC8C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0AD2D5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5470566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0A719F4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59BA82A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bool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Remove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F8F3D48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52ECDD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F9AC2E3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bool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isLeftChild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F3350E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EB2E6CF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04D84F1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parent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8F1E10C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537ED8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8361D7B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isLeftChild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F15B8A6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F597E4A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74EA96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isLeftChild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FC4FFE6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399F897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34E2911F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E62B0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30E74EF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CA894D1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4A620545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D7115C3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5CB0AE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CF2F10F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F168AD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EDA25E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isLeftChild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1EC5AFF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parent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36BA0E9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308CDEE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parent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3D101A5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4438FD25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95444F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0E781DE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C6DE0F7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isLeftChild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E5C29D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parent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0BEDDB9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54CE543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parent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2041A46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} </w:t>
      </w:r>
    </w:p>
    <w:p w14:paraId="0270CE98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CB2448E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DFCE34B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9A8675A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isLeftChild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C919687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parent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84880A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07D3933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parent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F0836E3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092E88BF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940B88A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successor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GetSuccessor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2F465F8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4F89AC9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056D3A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successor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E01B3AF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isLeftChild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2572580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parent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successor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446930A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283C3EB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parent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successor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3FFEDA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3C4E07D9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88FEF5E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successor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4DEB353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4E92709C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F6FB5E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816382A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7757621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041A5C9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GetSuccessor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181C2AB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successorParent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A16123C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successor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BC65040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20199E3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799638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D84CCBE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successorParent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successor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AAF6C2B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successor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6D56A9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467DD54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7FA2C69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2AA72D8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successor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0047B0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successorParent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successor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6F14623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successor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11C913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FFB02C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4BA58CEA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successor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91BCEF1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ADEB68A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0D8E7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InOrderTraversal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C1E7BB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87DD0B6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InOrderTraversal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DBCA1CC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897D41E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InOrderTraversal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3B167E7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67EBDD0F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E8C87FA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0496181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PreOrderTraversal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A2E69FB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1A48D09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0C37DB8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PreOrderTraversal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6BAC173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PreOrderTraversal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59C4F2A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6895D7CC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7848945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29305F1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PostOrderTraversal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D57BB47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 xml:space="preserve">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9B86CA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PostOrderTraversal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left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32C5486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PostOrderTraversal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right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6B37211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D2BEAC5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68DA2CF4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4FB7EFC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F43441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29714B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Program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901C64F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r>
        <w:rPr>
          <w:rFonts w:ascii="Consolas" w:hAnsi="Consolas"/>
          <w:color w:val="9CDCFE"/>
          <w:sz w:val="21"/>
          <w:szCs w:val="21"/>
        </w:rPr>
        <w:t>args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4218FC6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BinaryTree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tree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BinaryTree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46959F48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0C6CD6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8B84C38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"\n1. Inserir um valor"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150F18F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"2. Pesquisar um valor"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94FE679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"3. Remover um valor"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9497C88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"4. Exibir todos os valores em ordem"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33B5FA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"5. Exibir todos os valores em pré-ordem"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7D22379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"6. Exibir todos os valores em pós-ordem"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3A7B89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"7. Sair\n"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46063D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0E264A1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"Digite uma opção: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83B393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option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Parse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ReadLine</w:t>
      </w:r>
      <w:r>
        <w:rPr>
          <w:rFonts w:ascii="Consolas" w:hAnsi="Consolas"/>
          <w:color w:val="D4D4D4"/>
          <w:sz w:val="21"/>
          <w:szCs w:val="21"/>
        </w:rPr>
        <w:t>());</w:t>
      </w:r>
    </w:p>
    <w:p w14:paraId="730E22A8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0546BAA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option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1B30A23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0C98AF18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"\nDigite um valor para inserir: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881ED6E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Parse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ReadLine</w:t>
      </w:r>
      <w:r>
        <w:rPr>
          <w:rFonts w:ascii="Consolas" w:hAnsi="Consolas"/>
          <w:color w:val="D4D4D4"/>
          <w:sz w:val="21"/>
          <w:szCs w:val="21"/>
        </w:rPr>
        <w:t>());</w:t>
      </w:r>
    </w:p>
    <w:p w14:paraId="0B7E7A44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tree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Insert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E254C5C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"\nValor inserido com sucesso!"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7EF2E1A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DC87CA1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F61F684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C3B1179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"\nDigite um valor para pesquisar: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11A41E7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searchValue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Parse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ReadLine</w:t>
      </w:r>
      <w:r>
        <w:rPr>
          <w:rFonts w:ascii="Consolas" w:hAnsi="Consolas"/>
          <w:color w:val="D4D4D4"/>
          <w:sz w:val="21"/>
          <w:szCs w:val="21"/>
        </w:rPr>
        <w:t>());</w:t>
      </w:r>
    </w:p>
    <w:p w14:paraId="675EE09B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DB8229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tree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Search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searchValue</w:t>
      </w:r>
      <w:r>
        <w:rPr>
          <w:rFonts w:ascii="Consolas" w:hAnsi="Consolas"/>
          <w:color w:val="D4D4D4"/>
          <w:sz w:val="21"/>
          <w:szCs w:val="21"/>
        </w:rPr>
        <w:t>)) {</w:t>
      </w:r>
    </w:p>
    <w:p w14:paraId="291D3AC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"\nValor encontrado!"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163F27A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25A0F88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"\nValor não encontrado!"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412ACBF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}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B79FB25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A49986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2A296C7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"\nDigite um valor para remover: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27F15C1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removeValue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Parse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ReadLine</w:t>
      </w:r>
      <w:r>
        <w:rPr>
          <w:rFonts w:ascii="Consolas" w:hAnsi="Consolas"/>
          <w:color w:val="D4D4D4"/>
          <w:sz w:val="21"/>
          <w:szCs w:val="21"/>
        </w:rPr>
        <w:t>());</w:t>
      </w:r>
    </w:p>
    <w:p w14:paraId="00724F34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55394F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tree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Remove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removeValue</w:t>
      </w:r>
      <w:r>
        <w:rPr>
          <w:rFonts w:ascii="Consolas" w:hAnsi="Consolas"/>
          <w:color w:val="D4D4D4"/>
          <w:sz w:val="21"/>
          <w:szCs w:val="21"/>
        </w:rPr>
        <w:t>)) {</w:t>
      </w:r>
    </w:p>
    <w:p w14:paraId="2C84671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"\nValor removido com sucesso!"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E74998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A33A425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"\nValor não encontrado!"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A2CE4E6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}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756340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115EC4C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116E299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"\nValores em ordem: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5FFC9E4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tree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InOrderTraversal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tree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0F12684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4E5F6500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CB2A30B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C25A20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AC4E55E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"\nValores em pré-ordem: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EA01B4B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tree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PreOrderTraversal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tree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F43E569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7AC4CCD3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AF2B921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B51834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A6E6E6A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"\nValores em pós-ordem: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98EA52A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tree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PostOrderTraversal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tree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062E8C4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2D887CFF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8301BA6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8A1A76B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0CA06DDE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"\nSaindo..."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1A3A7C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4EC9B0"/>
          <w:sz w:val="21"/>
          <w:szCs w:val="21"/>
        </w:rPr>
        <w:t>Environment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Exit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E67633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F5709FB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926BA14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DBD4737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WriteLine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"\nOpção inválida!"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161DA6D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2057272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36045A27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600362BB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CEF9498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E24844E" w14:textId="77777777" w:rsidR="001B2E98" w:rsidRDefault="001B2E98" w:rsidP="001B2E9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33E48D" w14:textId="77777777" w:rsidR="001B2E98" w:rsidRDefault="001B2E98">
      <w:pPr>
        <w:jc w:val="both"/>
        <w:rPr>
          <w:rFonts w:ascii="Comic Sans MS" w:hAnsi="Comic Sans MS" w:cs="Arial"/>
        </w:rPr>
      </w:pPr>
    </w:p>
    <w:p w14:paraId="3AD4E731" w14:textId="77777777" w:rsidR="00AA2DE6" w:rsidRDefault="00AA2DE6">
      <w:pPr>
        <w:jc w:val="both"/>
        <w:rPr>
          <w:rFonts w:ascii="Comic Sans MS" w:hAnsi="Comic Sans MS" w:cs="Arial"/>
        </w:rPr>
      </w:pPr>
    </w:p>
    <w:p w14:paraId="14B61EBE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28) Baseado no atravessamento “em ordem” desenvolva:</w:t>
      </w:r>
    </w:p>
    <w:p w14:paraId="29C60DA1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a) um algoritmo para percorrer os nós e exibir apenas os valores armazenados nas folhas</w:t>
      </w:r>
    </w:p>
    <w:p w14:paraId="2E05B294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b) uma rotina que determina se uma árvore é estritamente binária. OBS: Dizemos que uma árvore é </w:t>
      </w:r>
      <w:r>
        <w:rPr>
          <w:rFonts w:ascii="Comic Sans MS" w:hAnsi="Comic Sans MS" w:cs="Arial"/>
          <w:bCs/>
        </w:rPr>
        <w:t>estritamente binária</w:t>
      </w:r>
      <w:r>
        <w:rPr>
          <w:rFonts w:ascii="Comic Sans MS" w:hAnsi="Comic Sans MS" w:cs="Arial"/>
        </w:rPr>
        <w:t xml:space="preserve"> se todo nó pertencente a ela é folha ou tem os dois filhos</w:t>
      </w:r>
    </w:p>
    <w:p w14:paraId="2BA0B07B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c) um algoritmo para contar o número de nós não-terminais</w:t>
      </w:r>
    </w:p>
    <w:p w14:paraId="4E9F3AEB" w14:textId="77777777" w:rsidR="00AA2DE6" w:rsidRDefault="00AA2DE6">
      <w:pPr>
        <w:jc w:val="both"/>
        <w:rPr>
          <w:rFonts w:ascii="Comic Sans MS" w:hAnsi="Comic Sans MS" w:cs="Arial"/>
        </w:rPr>
      </w:pPr>
    </w:p>
    <w:p w14:paraId="4DA43A36" w14:textId="77777777" w:rsidR="00AA2DE6" w:rsidRDefault="00AA2DE6">
      <w:pPr>
        <w:jc w:val="both"/>
        <w:rPr>
          <w:rFonts w:ascii="Comic Sans MS" w:hAnsi="Comic Sans MS" w:cs="Arial"/>
        </w:rPr>
      </w:pPr>
    </w:p>
    <w:p w14:paraId="305A1896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29) O uso da estrutura de dados tipo Árvore Binária de Busca é uma técnica fundamental de programação. Uma árvore binária é um conjunto finito de elementos que está vazio ou é particionado em três subconjuntos, a saber: 1) raiz da árvore - elemento inicial (único), 2) subárvore da esquerda - se vista isoladamente compõe outra árvore e 3) subárvore da direita - se vista isoladamente compõe outra árvore. A árvore pode não ter qualquer elemento (árvore vazia). A definição de árvore é recursiva e, devido a isso, muitas operações sobre árvores binárias utilizam recursão. Sendo “A” a raiz de uma árvore binária e “B” a raiz de sua subárvore esquerda ou direita, é dito que “A” é pai de “B” e que “B” é filho de “A”. Um elemento sem filhos é chamado de folha. A altura da árvore é o número de elementos encontrados no caminho descendente mais longo que liga a sua raiz até uma folha.</w:t>
      </w:r>
    </w:p>
    <w:p w14:paraId="0B6E0CB6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Uma Árvore de Busca Binária é uma árvore binária especializada, na qual a informação que o elemento filho esquerdo possui é numericamente menor que a informação do elemento pai. De forma análoga, a informação que o elemento filho direito possui é numericamente maior ou igual à informação do elemento pai. O objetivo de organizar dados em Árvores Binárias de Busca é facilitar a tarefa de </w:t>
      </w:r>
      <w:r>
        <w:rPr>
          <w:rFonts w:ascii="Comic Sans MS" w:hAnsi="Comic Sans MS" w:cs="Arial"/>
        </w:rPr>
        <w:lastRenderedPageBreak/>
        <w:t>encontrar um determinado elemento. O percurso completo de uma árvore binária consiste em visitar todos os elementos desta árvore, segundo algum critério, a fim de processá-los. Três formas são bem conhecidas para a realização deste percurso: 1) pré-ordem, 2) em-ordem e 3) pós-ordem. A figura a seguir mostra um exemplo de árvore binária.</w:t>
      </w:r>
    </w:p>
    <w:p w14:paraId="17EA49E8" w14:textId="3582BA0B" w:rsidR="00AA2DE6" w:rsidRDefault="001B2E98">
      <w:pPr>
        <w:jc w:val="center"/>
        <w:rPr>
          <w:rFonts w:ascii="Comic Sans MS" w:hAnsi="Comic Sans MS" w:cs="Arial"/>
        </w:rPr>
      </w:pPr>
      <w:r>
        <w:rPr>
          <w:noProof/>
        </w:rPr>
        <w:pict w14:anchorId="5A8B8539">
          <v:shape id="Figura4" o:spid="_x0000_i1029" type="#_x0000_t75" style="width:135pt;height:94.5pt;visibility:visible">
            <v:imagedata r:id="rId15" o:title=""/>
          </v:shape>
        </w:pict>
      </w:r>
    </w:p>
    <w:p w14:paraId="12220E12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Considerando o texto e a figura apresentados e que a seguinte lista de elementos numéricos: 27, 34, 40, 18, 23, 5, 25, 36, 10, 7, -2 seja totalmente transferida para uma estrutura de Árvore Binária de Busca, inicialmente vazia, elemento a elemento, da esquerda para a direita, assinale a alternativa correta.</w:t>
      </w:r>
    </w:p>
    <w:p w14:paraId="3F827246" w14:textId="77777777" w:rsidR="00AA2DE6" w:rsidRDefault="00AA2DE6">
      <w:pPr>
        <w:jc w:val="both"/>
        <w:rPr>
          <w:rFonts w:ascii="Comic Sans MS" w:hAnsi="Comic Sans MS" w:cs="Arial"/>
        </w:rPr>
      </w:pPr>
    </w:p>
    <w:p w14:paraId="0A66C7F1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A) A árvore resultante terá 5 níveis de altura, com 6 elementos à esquerda da raiz principal (inicial) e 4 elementos à direita.</w:t>
      </w:r>
    </w:p>
    <w:p w14:paraId="24111A3B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B) O percurso da árvore em Pré-ordem irá processar os elementos na seguinte ordem (do primeiro ao último): -2, 7, 10, 5, 25, 23, 18, 36, 40, 34, 27.</w:t>
      </w:r>
    </w:p>
    <w:p w14:paraId="3F280D52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C) O percurso da árvore em Em-ordem irá processar os elementos na seguinte ordem (do primeiro ao último): -2, 5, 7, 10, 18, 23, 25, 27, 34, 36, 40.</w:t>
      </w:r>
    </w:p>
    <w:p w14:paraId="7E93CBFE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D) O percurso da árvore em Pós-ordem irá processar os elementos na seguinte ordem (do primeiro ao último): 27, 18, 5, -2, 10, 7, 23, 25, 34, 40, 36.</w:t>
      </w:r>
    </w:p>
    <w:p w14:paraId="0705BAE0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E) O número máximo de elementos que essa árvore poderá ter com 10 níveis será de 1024 elementos.</w:t>
      </w:r>
    </w:p>
    <w:p w14:paraId="01DED090" w14:textId="77777777" w:rsidR="00AA2DE6" w:rsidRDefault="00AA2DE6">
      <w:pPr>
        <w:jc w:val="both"/>
        <w:rPr>
          <w:rFonts w:ascii="Comic Sans MS" w:hAnsi="Comic Sans MS" w:cs="Arial"/>
        </w:rPr>
      </w:pPr>
    </w:p>
    <w:p w14:paraId="5BF3C5BB" w14:textId="77777777" w:rsidR="00AA2DE6" w:rsidRDefault="00AA2DE6">
      <w:pPr>
        <w:jc w:val="both"/>
        <w:rPr>
          <w:rFonts w:ascii="Comic Sans MS" w:hAnsi="Comic Sans MS" w:cs="Arial"/>
        </w:rPr>
      </w:pPr>
    </w:p>
    <w:p w14:paraId="31F5713A" w14:textId="77777777" w:rsidR="00AA2DE6" w:rsidRDefault="00A55185">
      <w:pPr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- Hash</w:t>
      </w:r>
    </w:p>
    <w:p w14:paraId="300583D4" w14:textId="77777777" w:rsidR="00AA2DE6" w:rsidRDefault="00AA2DE6">
      <w:pPr>
        <w:jc w:val="both"/>
        <w:rPr>
          <w:rFonts w:ascii="Comic Sans MS" w:hAnsi="Comic Sans MS" w:cs="Arial"/>
        </w:rPr>
      </w:pPr>
    </w:p>
    <w:p w14:paraId="5E9F39F9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30) Ilustre a situação (memória) do vetor hash, inicialmente vazio, após a execução de cada uma das operações a seguir. Considere um vetor para cada sequência de operações.</w:t>
      </w:r>
    </w:p>
    <w:p w14:paraId="1D7FFD1F" w14:textId="77777777" w:rsidR="00AA2DE6" w:rsidRDefault="00A55185">
      <w:pPr>
        <w:numPr>
          <w:ilvl w:val="0"/>
          <w:numId w:val="7"/>
        </w:numPr>
        <w:jc w:val="both"/>
        <w:rPr>
          <w:rFonts w:ascii="Comic Sans MS" w:hAnsi="Comic Sans MS" w:cs="Arial"/>
          <w:lang w:val="en-US"/>
        </w:rPr>
      </w:pPr>
      <w:proofErr w:type="gramStart"/>
      <w:r>
        <w:rPr>
          <w:rFonts w:ascii="Comic Sans MS" w:hAnsi="Comic Sans MS" w:cs="Arial"/>
          <w:lang w:val="en-US"/>
        </w:rPr>
        <w:t>Insere(</w:t>
      </w:r>
      <w:proofErr w:type="gramEnd"/>
      <w:r>
        <w:rPr>
          <w:rFonts w:ascii="Comic Sans MS" w:hAnsi="Comic Sans MS" w:cs="Arial"/>
          <w:lang w:val="en-US"/>
        </w:rPr>
        <w:t>vetor, 22);</w:t>
      </w:r>
    </w:p>
    <w:p w14:paraId="521E44CF" w14:textId="77777777" w:rsidR="00AA2DE6" w:rsidRDefault="00A55185">
      <w:pPr>
        <w:numPr>
          <w:ilvl w:val="0"/>
          <w:numId w:val="7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ab/>
      </w:r>
      <w:proofErr w:type="gramStart"/>
      <w:r>
        <w:rPr>
          <w:rFonts w:ascii="Comic Sans MS" w:hAnsi="Comic Sans MS" w:cs="Arial"/>
          <w:lang w:val="en-US"/>
        </w:rPr>
        <w:t>Insere(</w:t>
      </w:r>
      <w:proofErr w:type="gramEnd"/>
      <w:r>
        <w:rPr>
          <w:rFonts w:ascii="Comic Sans MS" w:hAnsi="Comic Sans MS" w:cs="Arial"/>
          <w:lang w:val="en-US"/>
        </w:rPr>
        <w:t>vetor, 40);</w:t>
      </w:r>
    </w:p>
    <w:p w14:paraId="6E429C07" w14:textId="77777777" w:rsidR="00AA2DE6" w:rsidRDefault="00A55185">
      <w:pPr>
        <w:numPr>
          <w:ilvl w:val="0"/>
          <w:numId w:val="7"/>
        </w:numPr>
        <w:jc w:val="both"/>
        <w:rPr>
          <w:rFonts w:ascii="Comic Sans MS" w:hAnsi="Comic Sans MS" w:cs="Arial"/>
          <w:lang w:val="en-US"/>
        </w:rPr>
      </w:pPr>
      <w:proofErr w:type="gramStart"/>
      <w:r>
        <w:rPr>
          <w:rFonts w:ascii="Comic Sans MS" w:hAnsi="Comic Sans MS" w:cs="Arial"/>
          <w:lang w:val="en-US"/>
        </w:rPr>
        <w:t>Insere(</w:t>
      </w:r>
      <w:proofErr w:type="gramEnd"/>
      <w:r>
        <w:rPr>
          <w:rFonts w:ascii="Comic Sans MS" w:hAnsi="Comic Sans MS" w:cs="Arial"/>
          <w:lang w:val="en-US"/>
        </w:rPr>
        <w:t>vetor, 34);</w:t>
      </w:r>
    </w:p>
    <w:p w14:paraId="0C68A8CA" w14:textId="77777777" w:rsidR="00AA2DE6" w:rsidRDefault="00A55185">
      <w:pPr>
        <w:numPr>
          <w:ilvl w:val="0"/>
          <w:numId w:val="7"/>
        </w:numPr>
        <w:jc w:val="both"/>
        <w:rPr>
          <w:rFonts w:ascii="Comic Sans MS" w:hAnsi="Comic Sans MS" w:cs="Arial"/>
        </w:rPr>
      </w:pPr>
      <w:proofErr w:type="gramStart"/>
      <w:r>
        <w:rPr>
          <w:rFonts w:ascii="Comic Sans MS" w:hAnsi="Comic Sans MS" w:cs="Arial"/>
          <w:lang w:val="en-US"/>
        </w:rPr>
        <w:t>Insere(</w:t>
      </w:r>
      <w:proofErr w:type="gramEnd"/>
      <w:r>
        <w:rPr>
          <w:rFonts w:ascii="Comic Sans MS" w:hAnsi="Comic Sans MS" w:cs="Arial"/>
          <w:lang w:val="en-US"/>
        </w:rPr>
        <w:t>vetor, 44);</w:t>
      </w:r>
    </w:p>
    <w:p w14:paraId="262004C2" w14:textId="77777777" w:rsidR="00AA2DE6" w:rsidRDefault="00AA2DE6">
      <w:pPr>
        <w:jc w:val="both"/>
        <w:rPr>
          <w:rFonts w:ascii="Comic Sans MS" w:hAnsi="Comic Sans MS" w:cs="Arial"/>
        </w:rPr>
      </w:pPr>
    </w:p>
    <w:p w14:paraId="356342DF" w14:textId="77777777" w:rsidR="00AA2DE6" w:rsidRDefault="00A55185">
      <w:pPr>
        <w:numPr>
          <w:ilvl w:val="0"/>
          <w:numId w:val="8"/>
        </w:numPr>
        <w:jc w:val="both"/>
        <w:rPr>
          <w:rFonts w:ascii="Comic Sans MS" w:hAnsi="Comic Sans MS" w:cs="Arial"/>
        </w:rPr>
      </w:pPr>
      <w:proofErr w:type="gramStart"/>
      <w:r>
        <w:rPr>
          <w:rFonts w:ascii="Comic Sans MS" w:hAnsi="Comic Sans MS" w:cs="Arial"/>
          <w:lang w:val="en-US"/>
        </w:rPr>
        <w:t>InsereLinear(</w:t>
      </w:r>
      <w:proofErr w:type="gramEnd"/>
      <w:r>
        <w:rPr>
          <w:rFonts w:ascii="Comic Sans MS" w:hAnsi="Comic Sans MS" w:cs="Arial"/>
          <w:lang w:val="en-US"/>
        </w:rPr>
        <w:t>vetor, 22);</w:t>
      </w:r>
    </w:p>
    <w:p w14:paraId="3C0927EC" w14:textId="77777777" w:rsidR="00AA2DE6" w:rsidRDefault="00A55185">
      <w:pPr>
        <w:numPr>
          <w:ilvl w:val="0"/>
          <w:numId w:val="8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InsereLinear (vetor, 40</w:t>
      </w:r>
      <w:proofErr w:type="gramStart"/>
      <w:r>
        <w:rPr>
          <w:rFonts w:ascii="Comic Sans MS" w:hAnsi="Comic Sans MS" w:cs="Arial"/>
          <w:lang w:val="en-US"/>
        </w:rPr>
        <w:t>);</w:t>
      </w:r>
      <w:proofErr w:type="gramEnd"/>
    </w:p>
    <w:p w14:paraId="464D6A71" w14:textId="77777777" w:rsidR="00AA2DE6" w:rsidRDefault="00A55185">
      <w:pPr>
        <w:numPr>
          <w:ilvl w:val="0"/>
          <w:numId w:val="8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lastRenderedPageBreak/>
        <w:t>InsereLinear (vetor, 34</w:t>
      </w:r>
      <w:proofErr w:type="gramStart"/>
      <w:r>
        <w:rPr>
          <w:rFonts w:ascii="Comic Sans MS" w:hAnsi="Comic Sans MS" w:cs="Arial"/>
          <w:lang w:val="en-US"/>
        </w:rPr>
        <w:t>);</w:t>
      </w:r>
      <w:proofErr w:type="gramEnd"/>
    </w:p>
    <w:p w14:paraId="22F9457F" w14:textId="77777777" w:rsidR="00AA2DE6" w:rsidRDefault="00A55185">
      <w:pPr>
        <w:numPr>
          <w:ilvl w:val="0"/>
          <w:numId w:val="8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  <w:lang w:val="en-US"/>
        </w:rPr>
        <w:t>InsereLinear (vetor, 44</w:t>
      </w:r>
      <w:proofErr w:type="gramStart"/>
      <w:r>
        <w:rPr>
          <w:rFonts w:ascii="Comic Sans MS" w:hAnsi="Comic Sans MS" w:cs="Arial"/>
          <w:lang w:val="en-US"/>
        </w:rPr>
        <w:t>);</w:t>
      </w:r>
      <w:proofErr w:type="gramEnd"/>
    </w:p>
    <w:p w14:paraId="4FEBE7D0" w14:textId="77777777" w:rsidR="00AA2DE6" w:rsidRDefault="00AA2DE6">
      <w:pPr>
        <w:jc w:val="both"/>
        <w:rPr>
          <w:rFonts w:ascii="Comic Sans MS" w:hAnsi="Comic Sans MS" w:cs="Arial"/>
        </w:rPr>
      </w:pPr>
    </w:p>
    <w:p w14:paraId="2828E5C3" w14:textId="77777777" w:rsidR="00AA2DE6" w:rsidRDefault="00A55185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proofErr w:type="gramStart"/>
      <w:r>
        <w:rPr>
          <w:rFonts w:ascii="Comic Sans MS" w:hAnsi="Comic Sans MS" w:cs="Arial"/>
          <w:lang w:val="en-US"/>
        </w:rPr>
        <w:t>InsereEncadeado(</w:t>
      </w:r>
      <w:proofErr w:type="gramEnd"/>
      <w:r>
        <w:rPr>
          <w:rFonts w:ascii="Comic Sans MS" w:hAnsi="Comic Sans MS" w:cs="Arial"/>
          <w:lang w:val="en-US"/>
        </w:rPr>
        <w:t>vetor, 22);</w:t>
      </w:r>
    </w:p>
    <w:p w14:paraId="44034374" w14:textId="77777777" w:rsidR="00AA2DE6" w:rsidRDefault="00A55185">
      <w:pPr>
        <w:numPr>
          <w:ilvl w:val="0"/>
          <w:numId w:val="9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InsereEncadeado (vetor, 40</w:t>
      </w:r>
      <w:proofErr w:type="gramStart"/>
      <w:r>
        <w:rPr>
          <w:rFonts w:ascii="Comic Sans MS" w:hAnsi="Comic Sans MS" w:cs="Arial"/>
          <w:lang w:val="en-US"/>
        </w:rPr>
        <w:t>);</w:t>
      </w:r>
      <w:proofErr w:type="gramEnd"/>
    </w:p>
    <w:p w14:paraId="4C3F9C45" w14:textId="77777777" w:rsidR="00AA2DE6" w:rsidRDefault="00A55185">
      <w:pPr>
        <w:numPr>
          <w:ilvl w:val="0"/>
          <w:numId w:val="9"/>
        </w:numPr>
        <w:jc w:val="both"/>
        <w:rPr>
          <w:rFonts w:ascii="Comic Sans MS" w:hAnsi="Comic Sans MS" w:cs="Arial"/>
          <w:lang w:val="en-US"/>
        </w:rPr>
      </w:pPr>
      <w:r>
        <w:rPr>
          <w:rFonts w:ascii="Comic Sans MS" w:hAnsi="Comic Sans MS" w:cs="Arial"/>
          <w:lang w:val="en-US"/>
        </w:rPr>
        <w:t>InsereEncadeado (vetor, 34</w:t>
      </w:r>
      <w:proofErr w:type="gramStart"/>
      <w:r>
        <w:rPr>
          <w:rFonts w:ascii="Comic Sans MS" w:hAnsi="Comic Sans MS" w:cs="Arial"/>
          <w:lang w:val="en-US"/>
        </w:rPr>
        <w:t>);</w:t>
      </w:r>
      <w:proofErr w:type="gramEnd"/>
    </w:p>
    <w:p w14:paraId="3F5AE8D2" w14:textId="77777777" w:rsidR="00AA2DE6" w:rsidRDefault="00A55185">
      <w:pPr>
        <w:numPr>
          <w:ilvl w:val="0"/>
          <w:numId w:val="9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  <w:lang w:val="en-US"/>
        </w:rPr>
        <w:t>InsereEncadeado (vetor, 44</w:t>
      </w:r>
      <w:proofErr w:type="gramStart"/>
      <w:r>
        <w:rPr>
          <w:rFonts w:ascii="Comic Sans MS" w:hAnsi="Comic Sans MS" w:cs="Arial"/>
          <w:lang w:val="en-US"/>
        </w:rPr>
        <w:t>);</w:t>
      </w:r>
      <w:proofErr w:type="gramEnd"/>
    </w:p>
    <w:p w14:paraId="1DA28D65" w14:textId="77777777" w:rsidR="00AA2DE6" w:rsidRDefault="00AA2DE6">
      <w:pPr>
        <w:jc w:val="both"/>
        <w:rPr>
          <w:rFonts w:ascii="Comic Sans MS" w:hAnsi="Comic Sans MS" w:cs="Arial"/>
        </w:rPr>
      </w:pPr>
    </w:p>
    <w:p w14:paraId="00170BA6" w14:textId="77777777" w:rsidR="00AA2DE6" w:rsidRDefault="00AA2DE6">
      <w:pPr>
        <w:jc w:val="both"/>
        <w:rPr>
          <w:rFonts w:ascii="Comic Sans MS" w:hAnsi="Comic Sans MS" w:cs="Arial"/>
        </w:rPr>
      </w:pPr>
    </w:p>
    <w:p w14:paraId="0F269C60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31) Implemente um programa que conte a quantidade de colisões ocorridas durante o processo de inserção. Utilize o tratamento de colisão linear. O vetor deve ser de um tipo abstrato de dado composto por nota, nome e email. A nota deve ser um número inteiro e corresponderá a chave.</w:t>
      </w:r>
    </w:p>
    <w:p w14:paraId="5749C3C6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O menu deve conter as seguintes opções: Inserir, Recuperar e Informar. Na opção recuperar, solicite a nota e caso encontre-a no vetor, exiba o nome e o email correspondente, caso contrário, exiba a mensagem de nota não encontrada. A opção informar, informa a quantidade de colisões ocorridas até o momento.</w:t>
      </w:r>
    </w:p>
    <w:p w14:paraId="43E87391" w14:textId="77777777" w:rsidR="00AA2DE6" w:rsidRDefault="00AA2DE6">
      <w:pPr>
        <w:rPr>
          <w:rFonts w:ascii="Comic Sans MS" w:hAnsi="Comic Sans MS" w:cs="Arial"/>
        </w:rPr>
      </w:pPr>
    </w:p>
    <w:p w14:paraId="47A653DF" w14:textId="77777777" w:rsidR="00AA2DE6" w:rsidRDefault="00AA2DE6">
      <w:pPr>
        <w:jc w:val="both"/>
        <w:rPr>
          <w:rFonts w:ascii="Comic Sans MS" w:hAnsi="Comic Sans MS" w:cs="Arial"/>
        </w:rPr>
      </w:pPr>
    </w:p>
    <w:p w14:paraId="52EC75D1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32) Implemente um programa com as seguintes opções: Sem tratamento de colisão, Tratamento de colisão Linear e Tratamento de colisão com Lista Encadeada.</w:t>
      </w:r>
    </w:p>
    <w:p w14:paraId="5470AAAA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Dentro de cada opção deve haver as funcionalidades: Inserir, Alterar e Relatar.</w:t>
      </w:r>
    </w:p>
    <w:p w14:paraId="01503080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O vetor deve ser do tipo abstrato de dado composto por idade, nome e whats. Serão necessários 3 vetores, um para cada tipo de tratamento de colisão.</w:t>
      </w:r>
    </w:p>
    <w:p w14:paraId="7C6151D3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Para inserir um novo registro, solicite a idade, nome e whats. Utilize a idade como chave.</w:t>
      </w:r>
    </w:p>
    <w:p w14:paraId="3C8CF5C1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Para alterar solicite a idade (chave) para ser utilizada na busca. Caso encontrada, informe o nome e o whats da pessoa. Após a consulta, o usuário pode atualizar somente o nome e o whats.</w:t>
      </w:r>
    </w:p>
    <w:p w14:paraId="06BCB3ED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Para relatar, percorra o vetor do </w:t>
      </w:r>
      <w:proofErr w:type="gramStart"/>
      <w:r>
        <w:rPr>
          <w:rFonts w:ascii="Comic Sans MS" w:hAnsi="Comic Sans MS" w:cs="Arial"/>
        </w:rPr>
        <w:t>inicio</w:t>
      </w:r>
      <w:proofErr w:type="gramEnd"/>
      <w:r>
        <w:rPr>
          <w:rFonts w:ascii="Comic Sans MS" w:hAnsi="Comic Sans MS" w:cs="Arial"/>
        </w:rPr>
        <w:t xml:space="preserve"> ao fim e exiba todos os registros.</w:t>
      </w:r>
    </w:p>
    <w:p w14:paraId="104F312A" w14:textId="77777777" w:rsidR="00AA2DE6" w:rsidRDefault="00AA2DE6">
      <w:pPr>
        <w:rPr>
          <w:rFonts w:ascii="Comic Sans MS" w:hAnsi="Comic Sans MS" w:cs="Arial"/>
        </w:rPr>
      </w:pPr>
    </w:p>
    <w:p w14:paraId="491DD639" w14:textId="77777777" w:rsidR="00AA2DE6" w:rsidRDefault="00AA2DE6">
      <w:pPr>
        <w:jc w:val="both"/>
        <w:rPr>
          <w:rFonts w:ascii="Comic Sans MS" w:hAnsi="Comic Sans MS" w:cs="Arial"/>
        </w:rPr>
      </w:pPr>
    </w:p>
    <w:p w14:paraId="18B02ADE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33) Uma abordagem calcula a posição da chave na tabela com base no valor da chave. Este valor é a única indicação da posição. Quando a chave é conhecida, a posição na tabela pode ser acessada diretamente, sem fazer qualquer outro teste preliminar, conforme exigido na busca binária ou durante a pesquisa em uma árvore. Precisamos encontrar uma função h que possa transformar uma chave particular K — seja ela uma cadeia de caracteres, um número, um registro etc. — em um índice na tabela usada para armazenar itens do mesmo tipo que K. A função h é chamada função de escrutínio </w:t>
      </w:r>
      <w:r>
        <w:rPr>
          <w:rFonts w:ascii="Comic Sans MS" w:hAnsi="Comic Sans MS" w:cs="Arial"/>
        </w:rPr>
        <w:lastRenderedPageBreak/>
        <w:t>(hash) e não retorna valores únicos. Por exemplo, h(“abc”) = h(“acb”). Este problema é chamado colisão.</w:t>
      </w:r>
    </w:p>
    <w:p w14:paraId="3969382D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Uma tabela na qual os dados são inseridos em entradas determinadas por uma função h, conforme descrito no texto, é chamada de tabela de dispersão ou tabela de espalhamento. A tabela de dispersão é representada por meio do vetor tabelaH de T posições, no qual cada posição é uma estrutura ItemDado e o procedimento de inserção em tabelaH está definido a seguir.</w:t>
      </w:r>
    </w:p>
    <w:p w14:paraId="149CF2AA" w14:textId="77777777" w:rsidR="00AA2DE6" w:rsidRDefault="00AA2DE6">
      <w:pPr>
        <w:jc w:val="both"/>
        <w:rPr>
          <w:rFonts w:ascii="Comic Sans MS" w:hAnsi="Comic Sans MS" w:cs="Arial"/>
        </w:rPr>
      </w:pPr>
    </w:p>
    <w:p w14:paraId="64160ED7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ItemDado:</w:t>
      </w:r>
    </w:p>
    <w:p w14:paraId="3D4438F4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chave: inteiro</w:t>
      </w:r>
    </w:p>
    <w:p w14:paraId="7D49C33A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dado: inteiro</w:t>
      </w:r>
    </w:p>
    <w:p w14:paraId="11D37911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prox: ItemDado</w:t>
      </w:r>
    </w:p>
    <w:p w14:paraId="78D8315A" w14:textId="77777777" w:rsidR="00AA2DE6" w:rsidRDefault="00AA2DE6">
      <w:pPr>
        <w:jc w:val="both"/>
        <w:rPr>
          <w:rFonts w:ascii="Comic Sans MS" w:hAnsi="Comic Sans MS" w:cs="Arial"/>
        </w:rPr>
      </w:pPr>
    </w:p>
    <w:p w14:paraId="18EA4208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procedimento insere(chave, dado: inteiro)</w:t>
      </w:r>
    </w:p>
    <w:p w14:paraId="6DF3FBF4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início</w:t>
      </w:r>
    </w:p>
    <w:p w14:paraId="4415B1AE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item, temp: ItemDado</w:t>
      </w:r>
    </w:p>
    <w:p w14:paraId="0F4E4BBD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índice: inteiro</w:t>
      </w:r>
    </w:p>
    <w:p w14:paraId="49BC37E0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índice &lt;- h(chave)</w:t>
      </w:r>
    </w:p>
    <w:p w14:paraId="54B85847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se tabelaH[índice].chave = -1 então</w:t>
      </w:r>
    </w:p>
    <w:p w14:paraId="3F1F75B5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   tabelaH[índice].chave &lt;- chave</w:t>
      </w:r>
    </w:p>
    <w:p w14:paraId="34F37965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   tabelaH[índice].dado &lt;- dado</w:t>
      </w:r>
    </w:p>
    <w:p w14:paraId="7B84ECF5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   tabelaH[índice].prox &lt;- NULO</w:t>
      </w:r>
    </w:p>
    <w:p w14:paraId="358367F8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senão</w:t>
      </w:r>
    </w:p>
    <w:p w14:paraId="0D385D67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   item.chave &lt;- chave</w:t>
      </w:r>
    </w:p>
    <w:p w14:paraId="4663F6C2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   item.dado &lt;- dado</w:t>
      </w:r>
    </w:p>
    <w:p w14:paraId="03FE4F1D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   item.prox &lt;- NULO</w:t>
      </w:r>
    </w:p>
    <w:p w14:paraId="4E2DCED2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   se tabelaH[índice].prox = NULO então</w:t>
      </w:r>
    </w:p>
    <w:p w14:paraId="4E642C79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      tabelaH[índice].prox &lt;- item</w:t>
      </w:r>
    </w:p>
    <w:p w14:paraId="740B0428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   senão</w:t>
      </w:r>
    </w:p>
    <w:p w14:paraId="65AB6971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      temp &lt;- tabelaH[índice].prox</w:t>
      </w:r>
    </w:p>
    <w:p w14:paraId="7BF8F814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      enquanto temp.prox ≠ NULO faça</w:t>
      </w:r>
    </w:p>
    <w:p w14:paraId="195203EA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         temp &lt;- temp.prox</w:t>
      </w:r>
    </w:p>
    <w:p w14:paraId="7A6CEA2B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      fimenquanto</w:t>
      </w:r>
    </w:p>
    <w:p w14:paraId="3F605C5F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      temp.prox &lt;- item</w:t>
      </w:r>
    </w:p>
    <w:p w14:paraId="6EC47FF3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   fimse</w:t>
      </w:r>
    </w:p>
    <w:p w14:paraId="036D8C82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   fimse</w:t>
      </w:r>
    </w:p>
    <w:p w14:paraId="1CB41B30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fimprocedimento</w:t>
      </w:r>
    </w:p>
    <w:p w14:paraId="4483D09C" w14:textId="77777777" w:rsidR="00AA2DE6" w:rsidRDefault="00AA2DE6">
      <w:pPr>
        <w:jc w:val="both"/>
        <w:rPr>
          <w:rFonts w:ascii="Comic Sans MS" w:hAnsi="Comic Sans MS" w:cs="Arial"/>
        </w:rPr>
      </w:pPr>
    </w:p>
    <w:p w14:paraId="0FE6D827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O valor -1 no campo chave de uma entrada na tabela significa que aquela entrada está livre; o campo prox com o valor NULO significa que ele não aponta para </w:t>
      </w:r>
      <w:r>
        <w:rPr>
          <w:rFonts w:ascii="Comic Sans MS" w:hAnsi="Comic Sans MS" w:cs="Arial"/>
        </w:rPr>
        <w:lastRenderedPageBreak/>
        <w:t>nenhum item de dado. A função h(chave) simplesmente retorna o valor do resto da divisão inteira de chave por T.</w:t>
      </w:r>
    </w:p>
    <w:p w14:paraId="25FEFDBA" w14:textId="77777777" w:rsidR="00AA2DE6" w:rsidRDefault="00A5518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Considerando as informações apresentadas e supondo que T = 9, assinale a opção que corresponde ao estado da tabelaH após a seguinte sequência de chamadas: insere(13, 6); insere(46, 7); insere(20, 22); insere(28, 25); insere(19, 26); insere(17, 9).</w:t>
      </w:r>
    </w:p>
    <w:p w14:paraId="42588CD5" w14:textId="77777777" w:rsidR="00AA2DE6" w:rsidRDefault="00AA2DE6">
      <w:pPr>
        <w:jc w:val="both"/>
        <w:rPr>
          <w:rFonts w:ascii="Comic Sans MS" w:hAnsi="Comic Sans MS" w:cs="Arial"/>
        </w:rPr>
      </w:pPr>
    </w:p>
    <w:p w14:paraId="5A1F8D10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A)</w:t>
      </w:r>
    </w:p>
    <w:p w14:paraId="077375CF" w14:textId="474DC0B9" w:rsidR="00AA2DE6" w:rsidRDefault="001B2E98">
      <w:pPr>
        <w:jc w:val="both"/>
        <w:rPr>
          <w:rFonts w:ascii="Comic Sans MS" w:hAnsi="Comic Sans MS" w:cs="Arial"/>
        </w:rPr>
      </w:pPr>
      <w:r>
        <w:rPr>
          <w:noProof/>
        </w:rPr>
        <w:pict w14:anchorId="24E02DE7">
          <v:shape id="Figura5" o:spid="_x0000_i1030" type="#_x0000_t75" style="width:303pt;height:123pt;visibility:visible">
            <v:imagedata r:id="rId16" o:title=""/>
          </v:shape>
        </w:pict>
      </w:r>
    </w:p>
    <w:p w14:paraId="737B3540" w14:textId="77777777" w:rsidR="00AA2DE6" w:rsidRDefault="00AA2DE6">
      <w:pPr>
        <w:jc w:val="both"/>
        <w:rPr>
          <w:rFonts w:ascii="Comic Sans MS" w:hAnsi="Comic Sans MS" w:cs="Arial"/>
        </w:rPr>
      </w:pPr>
    </w:p>
    <w:p w14:paraId="58B6DB26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B)</w:t>
      </w:r>
    </w:p>
    <w:p w14:paraId="7A02273A" w14:textId="7ED983BD" w:rsidR="00AA2DE6" w:rsidRDefault="001B2E98">
      <w:pPr>
        <w:jc w:val="both"/>
        <w:rPr>
          <w:rFonts w:ascii="Comic Sans MS" w:hAnsi="Comic Sans MS" w:cs="Arial"/>
        </w:rPr>
      </w:pPr>
      <w:r>
        <w:rPr>
          <w:noProof/>
        </w:rPr>
        <w:pict w14:anchorId="0C785174">
          <v:shape id="Figura6" o:spid="_x0000_i1031" type="#_x0000_t75" style="width:401.25pt;height:123.75pt;visibility:visible">
            <v:imagedata r:id="rId17" o:title=""/>
          </v:shape>
        </w:pict>
      </w:r>
    </w:p>
    <w:p w14:paraId="3FA7E7E3" w14:textId="77777777" w:rsidR="00AA2DE6" w:rsidRDefault="00AA2DE6">
      <w:pPr>
        <w:jc w:val="both"/>
        <w:rPr>
          <w:rFonts w:ascii="Comic Sans MS" w:hAnsi="Comic Sans MS" w:cs="Arial"/>
        </w:rPr>
      </w:pPr>
    </w:p>
    <w:p w14:paraId="2777C735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C)</w:t>
      </w:r>
    </w:p>
    <w:p w14:paraId="39220AA1" w14:textId="487AB5CC" w:rsidR="00AA2DE6" w:rsidRDefault="001B2E98">
      <w:pPr>
        <w:jc w:val="both"/>
        <w:rPr>
          <w:rFonts w:ascii="Comic Sans MS" w:hAnsi="Comic Sans MS" w:cs="Arial"/>
        </w:rPr>
      </w:pPr>
      <w:r>
        <w:rPr>
          <w:noProof/>
        </w:rPr>
        <w:pict w14:anchorId="327187FD">
          <v:shape id="Figura7" o:spid="_x0000_i1032" type="#_x0000_t75" style="width:108pt;height:117.75pt;visibility:visible">
            <v:imagedata r:id="rId18" o:title=""/>
          </v:shape>
        </w:pict>
      </w:r>
    </w:p>
    <w:p w14:paraId="69FE9C2D" w14:textId="77777777" w:rsidR="00AA2DE6" w:rsidRDefault="00AA2DE6">
      <w:pPr>
        <w:jc w:val="both"/>
        <w:rPr>
          <w:rFonts w:ascii="Comic Sans MS" w:hAnsi="Comic Sans MS" w:cs="Arial"/>
        </w:rPr>
      </w:pPr>
    </w:p>
    <w:p w14:paraId="67BA5472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D)</w:t>
      </w:r>
    </w:p>
    <w:p w14:paraId="72467B0B" w14:textId="595CFD00" w:rsidR="00AA2DE6" w:rsidRDefault="001B2E98">
      <w:pPr>
        <w:jc w:val="both"/>
        <w:rPr>
          <w:rFonts w:ascii="Comic Sans MS" w:hAnsi="Comic Sans MS" w:cs="Arial"/>
        </w:rPr>
      </w:pPr>
      <w:r>
        <w:rPr>
          <w:noProof/>
        </w:rPr>
        <w:lastRenderedPageBreak/>
        <w:pict w14:anchorId="1DBF9251">
          <v:shape id="Figura8" o:spid="_x0000_i1033" type="#_x0000_t75" style="width:99.75pt;height:126pt;visibility:visible">
            <v:imagedata r:id="rId19" o:title=""/>
          </v:shape>
        </w:pict>
      </w:r>
    </w:p>
    <w:p w14:paraId="14EB48D7" w14:textId="77777777" w:rsidR="00AA2DE6" w:rsidRDefault="00AA2DE6">
      <w:pPr>
        <w:jc w:val="both"/>
        <w:rPr>
          <w:rFonts w:ascii="Comic Sans MS" w:hAnsi="Comic Sans MS" w:cs="Arial"/>
        </w:rPr>
      </w:pPr>
    </w:p>
    <w:p w14:paraId="21560CB1" w14:textId="77777777" w:rsidR="00AA2DE6" w:rsidRDefault="00A5518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E)</w:t>
      </w:r>
    </w:p>
    <w:p w14:paraId="7D3198B2" w14:textId="55B44F4C" w:rsidR="00AA2DE6" w:rsidRDefault="001B2E98">
      <w:pPr>
        <w:jc w:val="both"/>
        <w:rPr>
          <w:rFonts w:ascii="Comic Sans MS" w:hAnsi="Comic Sans MS" w:cs="Arial"/>
        </w:rPr>
      </w:pPr>
      <w:r>
        <w:rPr>
          <w:noProof/>
        </w:rPr>
        <w:pict w14:anchorId="58F8A3E4">
          <v:shape id="Figura9" o:spid="_x0000_i1034" type="#_x0000_t75" style="width:339.75pt;height:121.5pt;visibility:visible">
            <v:imagedata r:id="rId20" o:title=""/>
          </v:shape>
        </w:pict>
      </w:r>
    </w:p>
    <w:p w14:paraId="72BBDFEB" w14:textId="77777777" w:rsidR="00AA2DE6" w:rsidRDefault="00AA2DE6">
      <w:pPr>
        <w:jc w:val="both"/>
        <w:rPr>
          <w:rFonts w:ascii="Comic Sans MS" w:hAnsi="Comic Sans MS" w:cs="Arial"/>
        </w:rPr>
      </w:pPr>
    </w:p>
    <w:p w14:paraId="2C8A32EF" w14:textId="77777777" w:rsidR="00AA2DE6" w:rsidRDefault="00AA2DE6">
      <w:pPr>
        <w:jc w:val="both"/>
        <w:rPr>
          <w:rFonts w:ascii="Comic Sans MS" w:hAnsi="Comic Sans MS" w:cs="Arial"/>
        </w:rPr>
      </w:pPr>
    </w:p>
    <w:p w14:paraId="4CD0B857" w14:textId="77777777" w:rsidR="00AA2DE6" w:rsidRDefault="00AA2DE6">
      <w:pPr>
        <w:jc w:val="both"/>
      </w:pPr>
    </w:p>
    <w:sectPr w:rsidR="00AA2DE6">
      <w:type w:val="continuous"/>
      <w:pgSz w:w="11906" w:h="16838"/>
      <w:pgMar w:top="1134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4B25" w14:textId="77777777" w:rsidR="00A563D0" w:rsidRDefault="00A563D0">
      <w:r>
        <w:separator/>
      </w:r>
    </w:p>
  </w:endnote>
  <w:endnote w:type="continuationSeparator" w:id="0">
    <w:p w14:paraId="7A5D9C84" w14:textId="77777777" w:rsidR="00A563D0" w:rsidRDefault="00A5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;Courier New;monospace">
    <w:altName w:val="Euphorigenic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7CD7" w14:textId="77777777" w:rsidR="00AA2DE6" w:rsidRDefault="00A55185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>
      <w:t>21</w:t>
    </w:r>
    <w:r>
      <w:fldChar w:fldCharType="end"/>
    </w:r>
  </w:p>
  <w:p w14:paraId="31A8FC27" w14:textId="77777777" w:rsidR="00AA2DE6" w:rsidRDefault="00A55185">
    <w:pPr>
      <w:pStyle w:val="Rodap"/>
      <w:jc w:val="center"/>
    </w:pPr>
    <w:r>
      <w:t>www.fatecpp.edu.br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0CE2F" w14:textId="77777777" w:rsidR="00A563D0" w:rsidRDefault="00A563D0">
      <w:r>
        <w:separator/>
      </w:r>
    </w:p>
  </w:footnote>
  <w:footnote w:type="continuationSeparator" w:id="0">
    <w:p w14:paraId="6DEA8251" w14:textId="77777777" w:rsidR="00A563D0" w:rsidRDefault="00A56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A9BCC" w14:textId="77E963C9" w:rsidR="00AA2DE6" w:rsidRDefault="00A563D0">
    <w:pPr>
      <w:pStyle w:val="Cabealho"/>
      <w:jc w:val="center"/>
      <w:rPr>
        <w:rFonts w:ascii="Arial" w:hAnsi="Arial" w:cs="Arial"/>
        <w:sz w:val="20"/>
        <w:szCs w:val="20"/>
        <w:lang w:val="pt-PT"/>
      </w:rPr>
    </w:pPr>
    <w:r>
      <w:rPr>
        <w:noProof/>
      </w:rPr>
      <w:pict w14:anchorId="412307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Figura2" o:spid="_x0000_i1026" type="#_x0000_t75" style="width:114pt;height:49.5pt;visibility:visible">
          <v:imagedata r:id="rId1" o:title=""/>
        </v:shape>
      </w:pict>
    </w:r>
    <w:r w:rsidR="00A55185">
      <w:rPr>
        <w:rFonts w:ascii="Arial" w:hAnsi="Arial" w:cs="Arial"/>
        <w:sz w:val="20"/>
        <w:szCs w:val="20"/>
        <w:lang w:val="pt-PT"/>
      </w:rPr>
      <w:t xml:space="preserve">                                                                            </w:t>
    </w:r>
    <w:r>
      <w:rPr>
        <w:noProof/>
      </w:rPr>
      <w:pict w14:anchorId="3D26580A">
        <v:shape id="Figura3" o:spid="_x0000_i1027" type="#_x0000_t75" style="width:150.75pt;height:57pt;visibility:visible">
          <v:imagedata r:id="rId2" o:title=""/>
        </v:shape>
      </w:pict>
    </w:r>
  </w:p>
  <w:p w14:paraId="75C79E19" w14:textId="77777777" w:rsidR="00AA2DE6" w:rsidRDefault="00AA2DE6">
    <w:pPr>
      <w:pStyle w:val="Cabealho"/>
      <w:jc w:val="center"/>
      <w:rPr>
        <w:rFonts w:ascii="Arial" w:hAnsi="Arial" w:cs="Arial"/>
        <w:sz w:val="20"/>
        <w:szCs w:val="20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lowerLetter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48C179"/>
    <w:multiLevelType w:val="multilevel"/>
    <w:tmpl w:val="0248C17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83CF9"/>
    <w:multiLevelType w:val="multilevel"/>
    <w:tmpl w:val="72183CF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84457180">
    <w:abstractNumId w:val="3"/>
  </w:num>
  <w:num w:numId="2" w16cid:durableId="2111004792">
    <w:abstractNumId w:val="2"/>
  </w:num>
  <w:num w:numId="3" w16cid:durableId="180356663">
    <w:abstractNumId w:val="7"/>
  </w:num>
  <w:num w:numId="4" w16cid:durableId="1870877376">
    <w:abstractNumId w:val="1"/>
  </w:num>
  <w:num w:numId="5" w16cid:durableId="1860120060">
    <w:abstractNumId w:val="0"/>
  </w:num>
  <w:num w:numId="6" w16cid:durableId="1578201450">
    <w:abstractNumId w:val="5"/>
  </w:num>
  <w:num w:numId="7" w16cid:durableId="2070497880">
    <w:abstractNumId w:val="6"/>
  </w:num>
  <w:num w:numId="8" w16cid:durableId="16740157">
    <w:abstractNumId w:val="8"/>
  </w:num>
  <w:num w:numId="9" w16cid:durableId="159934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DE6"/>
    <w:rsid w:val="0006348A"/>
    <w:rsid w:val="00140E4C"/>
    <w:rsid w:val="00164673"/>
    <w:rsid w:val="001B2E98"/>
    <w:rsid w:val="002F5F47"/>
    <w:rsid w:val="005B1A2E"/>
    <w:rsid w:val="005F64F1"/>
    <w:rsid w:val="006A3068"/>
    <w:rsid w:val="007A03A6"/>
    <w:rsid w:val="007D6AB6"/>
    <w:rsid w:val="00A55185"/>
    <w:rsid w:val="00A563D0"/>
    <w:rsid w:val="00AA2DE6"/>
    <w:rsid w:val="00DB28F8"/>
    <w:rsid w:val="00E74BA1"/>
    <w:rsid w:val="00E930A2"/>
    <w:rsid w:val="00F916BE"/>
    <w:rsid w:val="00FD2816"/>
    <w:rsid w:val="43DD2047"/>
    <w:rsid w:val="61BC3D89"/>
    <w:rsid w:val="6652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 fillcolor="white">
      <v:fill color="white"/>
    </o:shapedefaults>
    <o:shapelayout v:ext="edit">
      <o:idmap v:ext="edit" data="2"/>
    </o:shapelayout>
  </w:shapeDefaults>
  <w:decimalSymbol w:val=","/>
  <w:listSeparator w:val=";"/>
  <w14:docId w14:val="1CD5CF5D"/>
  <w15:docId w15:val="{C6FA03F6-BCE5-4016-B183-5931C339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Lista">
    <w:name w:val="List"/>
    <w:basedOn w:val="Corpodetexto"/>
    <w:qFormat/>
    <w:rPr>
      <w:rFonts w:cs="Lucida Sans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RodapChar">
    <w:name w:val="Rodapé Char"/>
    <w:uiPriority w:val="99"/>
    <w:qFormat/>
    <w:rPr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99"/>
    <w:rsid w:val="002F5F4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7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image" Target="media/image8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A3194396A060448AD2150C03766776" ma:contentTypeVersion="0" ma:contentTypeDescription="Crie um novo documento." ma:contentTypeScope="" ma:versionID="b27096dabcfe81f61a5441b1a0d00f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F127FE-89F0-4955-B7CA-3AB28C292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02EB9B-2C37-45CE-84B3-FF23283408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E53D61-5D93-4AF7-BCB1-CC3094DC6D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F073942-4439-494E-B2AE-0F9D34329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40</Pages>
  <Words>7889</Words>
  <Characters>42606</Characters>
  <Application>Microsoft Office Word</Application>
  <DocSecurity>0</DocSecurity>
  <Lines>355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Construção de Algoritmos</vt:lpstr>
    </vt:vector>
  </TitlesOfParts>
  <Company>UFSC</Company>
  <LinksUpToDate>false</LinksUpToDate>
  <CharactersWithSpaces>50395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Construção de Algoritmos</dc:title>
  <dc:subject/>
  <dc:creator>Marcelo B. Tenorio</dc:creator>
  <cp:keywords/>
  <dc:description/>
  <cp:lastModifiedBy>Luis henrique</cp:lastModifiedBy>
  <cp:revision>2</cp:revision>
  <cp:lastPrinted>2009-02-09T12:35:00Z</cp:lastPrinted>
  <dcterms:created xsi:type="dcterms:W3CDTF">2019-07-31T22:00:00Z</dcterms:created>
  <dcterms:modified xsi:type="dcterms:W3CDTF">2023-03-09T18:48:00Z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UFSC</vt:lpwstr>
  </property>
  <property fmtid="{D5CDD505-2E9C-101B-9397-08002B2CF9AE}" pid="4" name="ContentTypeId">
    <vt:lpwstr>0x01010079A3194396A060448AD2150C03766776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ICV">
    <vt:lpwstr>3F4646B606E74DBE92E2FCB66B46436A</vt:lpwstr>
  </property>
  <property fmtid="{D5CDD505-2E9C-101B-9397-08002B2CF9AE}" pid="8" name="KSOProductBuildVer">
    <vt:lpwstr>1033-11.2.0.11219</vt:lpwstr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